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term</w:t>
      </w:r>
      <w:r>
        <w:t>inology</w:t>
      </w:r>
      <w:r>
        <w:t xml:space="preserve"> </w:t>
      </w:r>
    </w:p>
    <w:p/>
    <w:p>
      <w:r>
        <w:rPr>
          <w:b/>
        </w:rPr>
        <w:t>di</w:t>
      </w:r>
      <w:r>
        <w:t>vided</w:t>
      </w:r>
      <w:r>
        <w:t xml:space="preserve"> </w:t>
      </w:r>
      <w:r>
        <w:rPr>
          <w:b/>
        </w:rPr>
        <w:t>i</w:t>
      </w:r>
      <w:r>
        <w:t>nto</w:t>
      </w:r>
      <w:r>
        <w:t xml:space="preserve"> </w:t>
      </w:r>
      <w:r>
        <w:rPr>
          <w:b/>
        </w:rPr>
        <w:t>cate</w:t>
      </w:r>
      <w:r>
        <w:t>gories.</w:t>
      </w:r>
      <w:r>
        <w:t xml:space="preserve"> </w:t>
      </w:r>
      <w:r>
        <w:rPr>
          <w:b/>
        </w:rPr>
        <w:t>I</w:t>
      </w:r>
      <w:r>
        <w:t xml:space="preserve"> </w:t>
      </w:r>
      <w:r>
        <w:rPr>
          <w:b/>
        </w:rPr>
        <w:t>h</w:t>
      </w:r>
      <w:r>
        <w:t>ave</w:t>
      </w:r>
      <w:r>
        <w:t xml:space="preserve"> </w:t>
      </w:r>
      <w:r>
        <w:rPr>
          <w:b/>
        </w:rPr>
        <w:t>gr</w:t>
      </w:r>
      <w:r>
        <w:t>ouped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te</w:t>
      </w:r>
      <w:r>
        <w:t>rms</w:t>
      </w:r>
      <w:r>
        <w:t xml:space="preserve"> </w:t>
      </w:r>
      <w:r>
        <w:rPr>
          <w:b/>
        </w:rPr>
        <w:t>ba</w:t>
      </w:r>
      <w:r>
        <w:t>sed</w:t>
      </w:r>
      <w:r>
        <w:t xml:space="preserve"> </w:t>
      </w:r>
      <w:r>
        <w:rPr>
          <w:b/>
        </w:rPr>
        <w:t>o</w:t>
      </w:r>
      <w:r>
        <w:t>n</w:t>
      </w:r>
      <w:r>
        <w:t xml:space="preserve"> </w:t>
      </w:r>
      <w:r>
        <w:rPr>
          <w:b/>
        </w:rPr>
        <w:t>th</w:t>
      </w:r>
      <w:r>
        <w:t>eir</w:t>
      </w:r>
      <w:r>
        <w:t xml:space="preserve"> </w:t>
      </w:r>
      <w:r>
        <w:rPr>
          <w:b/>
        </w:rPr>
        <w:t>rel</w:t>
      </w:r>
      <w:r>
        <w:t>evance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simi</w:t>
      </w:r>
      <w:r>
        <w:t>larity.</w:t>
      </w:r>
      <w:r>
        <w:t xml:space="preserve"> </w:t>
      </w:r>
      <w:r>
        <w:rPr>
          <w:b/>
        </w:rPr>
        <w:t>I</w:t>
      </w:r>
      <w:r>
        <w:t xml:space="preserve"> </w:t>
      </w:r>
      <w:r>
        <w:rPr>
          <w:b/>
        </w:rPr>
        <w:t>h</w:t>
      </w:r>
      <w:r>
        <w:t>ope</w:t>
      </w:r>
      <w:r>
        <w:t xml:space="preserve"> </w:t>
      </w:r>
      <w:r>
        <w:rPr>
          <w:b/>
        </w:rPr>
        <w:t>y</w:t>
      </w:r>
      <w:r>
        <w:t>ou</w:t>
      </w:r>
      <w:r>
        <w:t xml:space="preserve"> </w:t>
      </w:r>
      <w:r>
        <w:rPr>
          <w:b/>
        </w:rPr>
        <w:t>f</w:t>
      </w:r>
      <w:r>
        <w:t>ind</w:t>
      </w:r>
      <w:r>
        <w:t xml:space="preserve"> </w:t>
      </w:r>
      <w:r>
        <w:rPr>
          <w:b/>
        </w:rPr>
        <w:t>t</w:t>
      </w:r>
      <w:r>
        <w:t>his</w:t>
      </w:r>
      <w:r>
        <w:t xml:space="preserve"> </w:t>
      </w:r>
      <w:r>
        <w:rPr>
          <w:b/>
        </w:rPr>
        <w:t>l</w:t>
      </w:r>
      <w:r>
        <w:t>ist</w:t>
      </w:r>
      <w:r>
        <w:t xml:space="preserve"> </w:t>
      </w:r>
      <w:r>
        <w:rPr>
          <w:b/>
        </w:rPr>
        <w:t>us</w:t>
      </w:r>
      <w:r>
        <w:t>eful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info</w:t>
      </w:r>
      <w:r>
        <w:t>rmative.</w:t>
      </w:r>
      <w:r>
        <w:t xml:space="preserve"> </w:t>
      </w:r>
    </w:p>
    <w:p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Ba</w:t>
      </w:r>
      <w:r>
        <w:t>sics</w:t>
      </w:r>
      <w:r>
        <w:t xml:space="preserve"> </w:t>
      </w:r>
    </w:p>
    <w:p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lea</w:t>
      </w:r>
      <w:r>
        <w:t>rning: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br</w:t>
      </w:r>
      <w:r>
        <w:t>anch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art</w:t>
      </w:r>
      <w:r>
        <w:t>ificial</w:t>
      </w:r>
      <w:r>
        <w:t xml:space="preserve"> </w:t>
      </w:r>
      <w:r>
        <w:rPr>
          <w:b/>
        </w:rPr>
        <w:t>inte</w:t>
      </w:r>
      <w:r>
        <w:t>lligence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en</w:t>
      </w:r>
      <w:r>
        <w:t>ables</w:t>
      </w:r>
      <w:r>
        <w:t xml:space="preserve"> </w:t>
      </w:r>
      <w:r>
        <w:rPr>
          <w:b/>
        </w:rPr>
        <w:t>sy</w:t>
      </w:r>
      <w:r>
        <w:t>stems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le</w:t>
      </w:r>
      <w:r>
        <w:t>arn</w:t>
      </w:r>
      <w:r>
        <w:t xml:space="preserve"> </w:t>
      </w:r>
      <w:r>
        <w:rPr>
          <w:b/>
        </w:rPr>
        <w:t>f</w:t>
      </w:r>
      <w:r>
        <w:t>rom</w:t>
      </w:r>
      <w:r>
        <w:t xml:space="preserve"> </w:t>
      </w:r>
      <w:r>
        <w:rPr>
          <w:b/>
        </w:rPr>
        <w:t>d</w:t>
      </w:r>
      <w:r>
        <w:t>ata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im</w:t>
      </w:r>
      <w:r>
        <w:t>prove</w:t>
      </w:r>
      <w:r>
        <w:t xml:space="preserve"> </w:t>
      </w:r>
      <w:r>
        <w:rPr>
          <w:b/>
        </w:rPr>
        <w:t>th</w:t>
      </w:r>
      <w:r>
        <w:t>eir</w:t>
      </w:r>
      <w:r>
        <w:t xml:space="preserve"> </w:t>
      </w:r>
      <w:r>
        <w:rPr>
          <w:b/>
        </w:rPr>
        <w:t>perf</w:t>
      </w:r>
      <w:r>
        <w:t>ormance</w:t>
      </w:r>
      <w:r>
        <w:t xml:space="preserve"> </w:t>
      </w:r>
      <w:r>
        <w:rPr>
          <w:b/>
        </w:rPr>
        <w:t>wi</w:t>
      </w:r>
      <w:r>
        <w:t>thout</w:t>
      </w:r>
      <w:r>
        <w:t xml:space="preserve"> </w:t>
      </w:r>
      <w:r>
        <w:rPr>
          <w:b/>
        </w:rPr>
        <w:t>ex</w:t>
      </w:r>
      <w:r>
        <w:t>plicit</w:t>
      </w:r>
      <w:r>
        <w:t xml:space="preserve"> </w:t>
      </w:r>
      <w:r>
        <w:rPr>
          <w:b/>
        </w:rPr>
        <w:t>prog</w:t>
      </w:r>
      <w:r>
        <w:t>ramming.</w:t>
      </w:r>
      <w:r>
        <w:t xml:space="preserve"> </w:t>
      </w:r>
    </w:p>
    <w:p>
      <w:r>
        <w:rPr>
          <w:b/>
        </w:rPr>
        <w:t>Da</w:t>
      </w:r>
      <w:r>
        <w:t>ta: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r</w:t>
      </w:r>
      <w:r>
        <w:t>aw</w:t>
      </w:r>
      <w:r>
        <w:t xml:space="preserve"> </w:t>
      </w:r>
      <w:r>
        <w:rPr>
          <w:b/>
        </w:rPr>
        <w:t>info</w:t>
      </w:r>
      <w:r>
        <w:t>rmation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fa</w:t>
      </w:r>
      <w:r>
        <w:t>cts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a</w:t>
      </w:r>
      <w:r>
        <w:t>re</w:t>
      </w:r>
      <w:r>
        <w:t xml:space="preserve"> </w:t>
      </w:r>
      <w:r>
        <w:rPr>
          <w:b/>
        </w:rPr>
        <w:t>u</w:t>
      </w:r>
      <w:r>
        <w:t>sed</w:t>
      </w:r>
      <w:r>
        <w:t xml:space="preserve"> </w:t>
      </w:r>
      <w:r>
        <w:rPr>
          <w:b/>
        </w:rPr>
        <w:t>a</w:t>
      </w:r>
      <w:r>
        <w:t>s</w:t>
      </w:r>
      <w:r>
        <w:t xml:space="preserve"> </w:t>
      </w:r>
      <w:r>
        <w:rPr>
          <w:b/>
        </w:rPr>
        <w:t>in</w:t>
      </w:r>
      <w:r>
        <w:t>put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ou</w:t>
      </w:r>
      <w:r>
        <w:t>tput</w:t>
      </w:r>
      <w:r>
        <w:t xml:space="preserve"> </w:t>
      </w:r>
      <w:r>
        <w:rPr>
          <w:b/>
        </w:rPr>
        <w:t>f</w:t>
      </w:r>
      <w:r>
        <w:t>or</w:t>
      </w:r>
      <w:r>
        <w:t xml:space="preserve"> </w:t>
      </w:r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algo</w:t>
      </w:r>
      <w:r>
        <w:t>rithms.</w:t>
      </w:r>
      <w:r>
        <w:t xml:space="preserve"> </w:t>
      </w:r>
    </w:p>
    <w:p>
      <w:r>
        <w:rPr>
          <w:b/>
        </w:rPr>
        <w:t>La</w:t>
      </w:r>
      <w:r>
        <w:t>bel: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va</w:t>
      </w:r>
      <w:r>
        <w:t>lue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ca</w:t>
      </w:r>
      <w:r>
        <w:t>tegory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w</w:t>
      </w:r>
      <w:r>
        <w:t>e</w:t>
      </w:r>
      <w:r>
        <w:t xml:space="preserve"> </w:t>
      </w:r>
      <w:r>
        <w:rPr>
          <w:b/>
        </w:rPr>
        <w:t>w</w:t>
      </w:r>
      <w:r>
        <w:t>ant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pr</w:t>
      </w:r>
      <w:r>
        <w:t>edict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ex</w:t>
      </w:r>
      <w:r>
        <w:t>plain</w:t>
      </w:r>
      <w:r>
        <w:t xml:space="preserve"> </w:t>
      </w:r>
      <w:r>
        <w:rPr>
          <w:b/>
        </w:rPr>
        <w:t>us</w:t>
      </w:r>
      <w:r>
        <w:t>ing</w:t>
      </w:r>
      <w:r>
        <w:t xml:space="preserve"> </w:t>
      </w:r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mo</w:t>
      </w:r>
      <w:r>
        <w:t>dels.</w:t>
      </w:r>
      <w:r>
        <w:t xml:space="preserve"> </w:t>
      </w:r>
    </w:p>
    <w:p>
      <w:r>
        <w:rPr>
          <w:b/>
        </w:rPr>
        <w:t>Fe</w:t>
      </w:r>
      <w:r>
        <w:t>ature:</w:t>
      </w:r>
      <w:r>
        <w:t xml:space="preserve"> </w:t>
      </w:r>
      <w:r>
        <w:rPr>
          <w:b/>
        </w:rPr>
        <w:t>A</w:t>
      </w:r>
      <w:r>
        <w:t>n</w:t>
      </w:r>
      <w:r>
        <w:t xml:space="preserve"> </w:t>
      </w:r>
      <w:r>
        <w:rPr>
          <w:b/>
        </w:rPr>
        <w:t>att</w:t>
      </w:r>
      <w:r>
        <w:t>ribute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char</w:t>
      </w:r>
      <w:r>
        <w:t>acteristic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d</w:t>
      </w:r>
      <w:r>
        <w:t>ata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i</w:t>
      </w:r>
      <w:r>
        <w:t>s</w:t>
      </w:r>
      <w:r>
        <w:t xml:space="preserve"> </w:t>
      </w:r>
      <w:r>
        <w:rPr>
          <w:b/>
        </w:rPr>
        <w:t>u</w:t>
      </w:r>
      <w:r>
        <w:t>sed</w:t>
      </w:r>
      <w:r>
        <w:t xml:space="preserve"> </w:t>
      </w:r>
      <w:r>
        <w:rPr>
          <w:b/>
        </w:rPr>
        <w:t>a</w:t>
      </w:r>
      <w:r>
        <w:t>s</w:t>
      </w:r>
      <w:r>
        <w:t xml:space="preserve"> </w:t>
      </w:r>
      <w:r>
        <w:rPr>
          <w:b/>
        </w:rPr>
        <w:t>in</w:t>
      </w:r>
      <w:r>
        <w:t>put</w:t>
      </w:r>
      <w:r>
        <w:t xml:space="preserve"> </w:t>
      </w:r>
      <w:r>
        <w:rPr>
          <w:b/>
        </w:rPr>
        <w:t>f</w:t>
      </w:r>
      <w:r>
        <w:t>or</w:t>
      </w:r>
      <w:r>
        <w:t xml:space="preserve"> </w:t>
      </w:r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mo</w:t>
      </w:r>
      <w:r>
        <w:t>dels.</w:t>
      </w:r>
      <w:r>
        <w:t xml:space="preserve"> </w:t>
      </w:r>
    </w:p>
    <w:p>
      <w:r>
        <w:rPr>
          <w:b/>
        </w:rPr>
        <w:t>Mo</w:t>
      </w:r>
      <w:r>
        <w:t>del: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math</w:t>
      </w:r>
      <w:r>
        <w:t>ematical</w:t>
      </w:r>
      <w:r>
        <w:t xml:space="preserve"> </w:t>
      </w:r>
      <w:r>
        <w:rPr>
          <w:b/>
        </w:rPr>
        <w:t>repr</w:t>
      </w:r>
      <w:r>
        <w:t>esentation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rela</w:t>
      </w:r>
      <w:r>
        <w:t>tionship</w:t>
      </w:r>
      <w:r>
        <w:t xml:space="preserve"> </w:t>
      </w:r>
      <w:r>
        <w:rPr>
          <w:b/>
        </w:rPr>
        <w:t>be</w:t>
      </w:r>
      <w:r>
        <w:t>tween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fe</w:t>
      </w:r>
      <w:r>
        <w:t>atures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la</w:t>
      </w:r>
      <w:r>
        <w:t>bel,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be</w:t>
      </w:r>
      <w:r>
        <w:t>tween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fe</w:t>
      </w:r>
      <w:r>
        <w:t>atures</w:t>
      </w:r>
      <w:r>
        <w:t xml:space="preserve"> </w:t>
      </w:r>
      <w:r>
        <w:rPr>
          <w:b/>
        </w:rPr>
        <w:t>them</w:t>
      </w:r>
      <w:r>
        <w:t>selves.</w:t>
      </w:r>
      <w:r>
        <w:t xml:space="preserve"> </w:t>
      </w:r>
    </w:p>
    <w:p>
      <w:r>
        <w:rPr>
          <w:b/>
        </w:rPr>
        <w:t>Tra</w:t>
      </w:r>
      <w:r>
        <w:t>ining: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pr</w:t>
      </w:r>
      <w:r>
        <w:t>ocess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adj</w:t>
      </w:r>
      <w:r>
        <w:t>usting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par</w:t>
      </w:r>
      <w:r>
        <w:t>ameters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mo</w:t>
      </w:r>
      <w:r>
        <w:t>del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f</w:t>
      </w:r>
      <w:r>
        <w:t>it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d</w:t>
      </w:r>
      <w:r>
        <w:t>ata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mi</w:t>
      </w:r>
      <w:r>
        <w:t>nimize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er</w:t>
      </w:r>
      <w:r>
        <w:t>ror.</w:t>
      </w:r>
      <w:r>
        <w:t xml:space="preserve"> </w:t>
      </w:r>
    </w:p>
    <w:p>
      <w:r>
        <w:rPr>
          <w:b/>
        </w:rPr>
        <w:t>Inf</w:t>
      </w:r>
      <w:r>
        <w:t>erence: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pr</w:t>
      </w:r>
      <w:r>
        <w:t>ocess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us</w:t>
      </w:r>
      <w:r>
        <w:t>ing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tr</w:t>
      </w:r>
      <w:r>
        <w:t>ained</w:t>
      </w:r>
      <w:r>
        <w:t xml:space="preserve"> </w:t>
      </w:r>
      <w:r>
        <w:rPr>
          <w:b/>
        </w:rPr>
        <w:t>mo</w:t>
      </w:r>
      <w:r>
        <w:t>del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m</w:t>
      </w:r>
      <w:r>
        <w:t>ake</w:t>
      </w:r>
      <w:r>
        <w:t xml:space="preserve"> </w:t>
      </w:r>
      <w:r>
        <w:rPr>
          <w:b/>
        </w:rPr>
        <w:t>pred</w:t>
      </w:r>
      <w:r>
        <w:t>ictions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dec</w:t>
      </w:r>
      <w:r>
        <w:t>isions</w:t>
      </w:r>
      <w:r>
        <w:t xml:space="preserve"> </w:t>
      </w:r>
      <w:r>
        <w:rPr>
          <w:b/>
        </w:rPr>
        <w:t>ba</w:t>
      </w:r>
      <w:r>
        <w:t>sed</w:t>
      </w:r>
      <w:r>
        <w:t xml:space="preserve"> </w:t>
      </w:r>
      <w:r>
        <w:rPr>
          <w:b/>
        </w:rPr>
        <w:t>o</w:t>
      </w:r>
      <w:r>
        <w:t>n</w:t>
      </w:r>
      <w:r>
        <w:t xml:space="preserve"> </w:t>
      </w:r>
      <w:r>
        <w:rPr>
          <w:b/>
        </w:rPr>
        <w:t>n</w:t>
      </w:r>
      <w:r>
        <w:t>ew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un</w:t>
      </w:r>
      <w:r>
        <w:t>seen</w:t>
      </w:r>
      <w:r>
        <w:t xml:space="preserve"> </w:t>
      </w:r>
      <w:r>
        <w:rPr>
          <w:b/>
        </w:rPr>
        <w:t>da</w:t>
      </w:r>
      <w:r>
        <w:t>ta.</w:t>
      </w:r>
      <w:r>
        <w:t xml:space="preserve"> </w:t>
      </w:r>
    </w:p>
    <w:p>
      <w:r>
        <w:rPr>
          <w:b/>
        </w:rPr>
        <w:t>Eval</w:t>
      </w:r>
      <w:r>
        <w:t>uation: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pr</w:t>
      </w:r>
      <w:r>
        <w:t>ocess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mea</w:t>
      </w:r>
      <w:r>
        <w:t>suring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perf</w:t>
      </w:r>
      <w:r>
        <w:t>ormance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ac</w:t>
      </w:r>
      <w:r>
        <w:t>curacy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mo</w:t>
      </w:r>
      <w:r>
        <w:t>del</w:t>
      </w:r>
      <w:r>
        <w:t xml:space="preserve"> </w:t>
      </w:r>
      <w:r>
        <w:rPr>
          <w:b/>
        </w:rPr>
        <w:t>us</w:t>
      </w:r>
      <w:r>
        <w:t>ing</w:t>
      </w:r>
      <w:r>
        <w:t xml:space="preserve"> </w:t>
      </w:r>
      <w:r>
        <w:rPr>
          <w:b/>
        </w:rPr>
        <w:t>me</w:t>
      </w:r>
      <w:r>
        <w:t>trics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te</w:t>
      </w:r>
      <w:r>
        <w:t>sts.</w:t>
      </w:r>
      <w:r>
        <w:t xml:space="preserve"> </w:t>
      </w:r>
    </w:p>
    <w:p>
      <w:r>
        <w:rPr>
          <w:b/>
        </w:rPr>
        <w:t>Vali</w:t>
      </w:r>
      <w:r>
        <w:t>dation: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pr</w:t>
      </w:r>
      <w:r>
        <w:t>ocess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ch</w:t>
      </w:r>
      <w:r>
        <w:t>ecking</w:t>
      </w:r>
      <w:r>
        <w:t xml:space="preserve"> </w:t>
      </w:r>
      <w:r>
        <w:rPr>
          <w:b/>
        </w:rPr>
        <w:t>wh</w:t>
      </w:r>
      <w:r>
        <w:t>ether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mo</w:t>
      </w:r>
      <w:r>
        <w:t>del</w:t>
      </w:r>
      <w:r>
        <w:t xml:space="preserve"> </w:t>
      </w:r>
      <w:r>
        <w:rPr>
          <w:b/>
        </w:rPr>
        <w:t>me</w:t>
      </w:r>
      <w:r>
        <w:t>ets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requ</w:t>
      </w:r>
      <w:r>
        <w:t>irements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expe</w:t>
      </w:r>
      <w:r>
        <w:t>ctations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pr</w:t>
      </w:r>
      <w:r>
        <w:t>oblem</w:t>
      </w:r>
      <w:r>
        <w:t xml:space="preserve"> </w:t>
      </w:r>
      <w:r>
        <w:rPr>
          <w:b/>
        </w:rPr>
        <w:t>do</w:t>
      </w:r>
      <w:r>
        <w:t>main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stak</w:t>
      </w:r>
      <w:r>
        <w:t>eholders.</w:t>
      </w:r>
      <w:r>
        <w:t xml:space="preserve"> </w:t>
      </w:r>
    </w:p>
    <w:p>
      <w:r>
        <w:rPr>
          <w:b/>
        </w:rPr>
        <w:t>Depl</w:t>
      </w:r>
      <w:r>
        <w:t>oyment: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pr</w:t>
      </w:r>
      <w:r>
        <w:t>ocess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ma</w:t>
      </w:r>
      <w:r>
        <w:t>king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mo</w:t>
      </w:r>
      <w:r>
        <w:t>del</w:t>
      </w:r>
      <w:r>
        <w:t xml:space="preserve"> </w:t>
      </w:r>
      <w:r>
        <w:rPr>
          <w:b/>
        </w:rPr>
        <w:t>ava</w:t>
      </w:r>
      <w:r>
        <w:t>ilable</w:t>
      </w:r>
      <w:r>
        <w:t xml:space="preserve"> </w:t>
      </w:r>
      <w:r>
        <w:rPr>
          <w:b/>
        </w:rPr>
        <w:t>f</w:t>
      </w:r>
      <w:r>
        <w:t>or</w:t>
      </w:r>
      <w:r>
        <w:t xml:space="preserve"> </w:t>
      </w:r>
      <w:r>
        <w:rPr>
          <w:b/>
        </w:rPr>
        <w:t>u</w:t>
      </w:r>
      <w:r>
        <w:t>se</w:t>
      </w:r>
      <w:r>
        <w:t xml:space="preserve"> </w:t>
      </w:r>
      <w:r>
        <w:rPr>
          <w:b/>
        </w:rPr>
        <w:t>i</w:t>
      </w:r>
      <w:r>
        <w:t>n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pro</w:t>
      </w:r>
      <w:r>
        <w:t>duction</w:t>
      </w:r>
      <w:r>
        <w:t xml:space="preserve"> </w:t>
      </w:r>
      <w:r>
        <w:rPr>
          <w:b/>
        </w:rPr>
        <w:t>envi</w:t>
      </w:r>
      <w:r>
        <w:t>ronment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rea</w:t>
      </w:r>
      <w:r>
        <w:t>l-world</w:t>
      </w:r>
      <w:r>
        <w:t xml:space="preserve"> </w:t>
      </w:r>
      <w:r>
        <w:rPr>
          <w:b/>
        </w:rPr>
        <w:t>sce</w:t>
      </w:r>
      <w:r>
        <w:t>nario.</w:t>
      </w:r>
      <w:r>
        <w:t xml:space="preserve"> </w:t>
      </w:r>
    </w:p>
    <w:p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Ty</w:t>
      </w:r>
      <w:r>
        <w:t>pes</w:t>
      </w:r>
      <w:r>
        <w:t xml:space="preserve"> </w:t>
      </w:r>
    </w:p>
    <w:p>
      <w:r>
        <w:rPr>
          <w:b/>
        </w:rPr>
        <w:t>Sup</w:t>
      </w:r>
      <w:r>
        <w:t>ervised</w:t>
      </w:r>
      <w:r>
        <w:t xml:space="preserve"> </w:t>
      </w:r>
      <w:r>
        <w:rPr>
          <w:b/>
        </w:rPr>
        <w:t>lea</w:t>
      </w:r>
      <w:r>
        <w:t>rning: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t</w:t>
      </w:r>
      <w:r>
        <w:t>ype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u</w:t>
      </w:r>
      <w:r>
        <w:t>ses</w:t>
      </w:r>
      <w:r>
        <w:t xml:space="preserve"> </w:t>
      </w:r>
      <w:r>
        <w:rPr>
          <w:b/>
        </w:rPr>
        <w:t>la</w:t>
      </w:r>
      <w:r>
        <w:t>beled</w:t>
      </w:r>
      <w:r>
        <w:t xml:space="preserve"> </w:t>
      </w:r>
      <w:r>
        <w:rPr>
          <w:b/>
        </w:rPr>
        <w:t>d</w:t>
      </w:r>
      <w:r>
        <w:t>ata</w:t>
      </w:r>
      <w:r>
        <w:t xml:space="preserve"> </w:t>
      </w:r>
      <w:r>
        <w:rPr>
          <w:b/>
        </w:rPr>
        <w:t>(d</w:t>
      </w:r>
      <w:r>
        <w:t>ata</w:t>
      </w:r>
      <w:r>
        <w:t xml:space="preserve"> </w:t>
      </w:r>
      <w:r>
        <w:rPr>
          <w:b/>
        </w:rPr>
        <w:t>w</w:t>
      </w:r>
      <w:r>
        <w:t>ith</w:t>
      </w:r>
      <w:r>
        <w:t xml:space="preserve"> </w:t>
      </w:r>
      <w:r>
        <w:rPr>
          <w:b/>
        </w:rPr>
        <w:t>kn</w:t>
      </w:r>
      <w:r>
        <w:t>own</w:t>
      </w:r>
      <w:r>
        <w:t xml:space="preserve"> </w:t>
      </w:r>
      <w:r>
        <w:rPr>
          <w:b/>
        </w:rPr>
        <w:t>an</w:t>
      </w:r>
      <w:r>
        <w:t>swers)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tr</w:t>
      </w:r>
      <w:r>
        <w:t>ain</w:t>
      </w:r>
      <w:r>
        <w:t xml:space="preserve"> </w:t>
      </w:r>
      <w:r>
        <w:rPr>
          <w:b/>
        </w:rPr>
        <w:t>alg</w:t>
      </w:r>
      <w:r>
        <w:t>orithms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cl</w:t>
      </w:r>
      <w:r>
        <w:t>assify</w:t>
      </w:r>
      <w:r>
        <w:t xml:space="preserve"> </w:t>
      </w:r>
      <w:r>
        <w:rPr>
          <w:b/>
        </w:rPr>
        <w:t>d</w:t>
      </w:r>
      <w:r>
        <w:t>ata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pr</w:t>
      </w:r>
      <w:r>
        <w:t>edict</w:t>
      </w:r>
      <w:r>
        <w:t xml:space="preserve"> </w:t>
      </w:r>
      <w:r>
        <w:rPr>
          <w:b/>
        </w:rPr>
        <w:t>out</w:t>
      </w:r>
      <w:r>
        <w:t>comes.</w:t>
      </w:r>
      <w:r>
        <w:t xml:space="preserve"> </w:t>
      </w:r>
    </w:p>
    <w:p>
      <w:r>
        <w:rPr>
          <w:b/>
        </w:rPr>
        <w:t>Unsu</w:t>
      </w:r>
      <w:r>
        <w:t>pervised</w:t>
      </w:r>
      <w:r>
        <w:t xml:space="preserve"> </w:t>
      </w:r>
      <w:r>
        <w:rPr>
          <w:b/>
        </w:rPr>
        <w:t>lea</w:t>
      </w:r>
      <w:r>
        <w:t>rning: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t</w:t>
      </w:r>
      <w:r>
        <w:t>ype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u</w:t>
      </w:r>
      <w:r>
        <w:t>ses</w:t>
      </w:r>
      <w:r>
        <w:t xml:space="preserve"> </w:t>
      </w:r>
      <w:r>
        <w:rPr>
          <w:b/>
        </w:rPr>
        <w:t>unl</w:t>
      </w:r>
      <w:r>
        <w:t>abeled</w:t>
      </w:r>
      <w:r>
        <w:t xml:space="preserve"> </w:t>
      </w:r>
      <w:r>
        <w:rPr>
          <w:b/>
        </w:rPr>
        <w:t>d</w:t>
      </w:r>
      <w:r>
        <w:t>ata</w:t>
      </w:r>
      <w:r>
        <w:t xml:space="preserve"> </w:t>
      </w:r>
      <w:r>
        <w:rPr>
          <w:b/>
        </w:rPr>
        <w:t>(d</w:t>
      </w:r>
      <w:r>
        <w:t>ata</w:t>
      </w:r>
      <w:r>
        <w:t xml:space="preserve"> </w:t>
      </w:r>
      <w:r>
        <w:rPr>
          <w:b/>
        </w:rPr>
        <w:t>wi</w:t>
      </w:r>
      <w:r>
        <w:t>thout</w:t>
      </w:r>
      <w:r>
        <w:t xml:space="preserve"> </w:t>
      </w:r>
      <w:r>
        <w:rPr>
          <w:b/>
        </w:rPr>
        <w:t>kn</w:t>
      </w:r>
      <w:r>
        <w:t>own</w:t>
      </w:r>
      <w:r>
        <w:t xml:space="preserve"> </w:t>
      </w:r>
      <w:r>
        <w:rPr>
          <w:b/>
        </w:rPr>
        <w:t>an</w:t>
      </w:r>
      <w:r>
        <w:t>swers)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di</w:t>
      </w:r>
      <w:r>
        <w:t>scover</w:t>
      </w:r>
      <w:r>
        <w:t xml:space="preserve"> </w:t>
      </w:r>
      <w:r>
        <w:rPr>
          <w:b/>
        </w:rPr>
        <w:t>pat</w:t>
      </w:r>
      <w:r>
        <w:t>terns,</w:t>
      </w:r>
      <w:r>
        <w:t xml:space="preserve"> </w:t>
      </w:r>
      <w:r>
        <w:rPr>
          <w:b/>
        </w:rPr>
        <w:t>stru</w:t>
      </w:r>
      <w:r>
        <w:t>ctures,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hi</w:t>
      </w:r>
      <w:r>
        <w:t>dden</w:t>
      </w:r>
      <w:r>
        <w:t xml:space="preserve"> </w:t>
      </w:r>
      <w:r>
        <w:rPr>
          <w:b/>
        </w:rPr>
        <w:t>info</w:t>
      </w:r>
      <w:r>
        <w:t>rmation</w:t>
      </w:r>
      <w:r>
        <w:t xml:space="preserve"> </w:t>
      </w:r>
      <w:r>
        <w:rPr>
          <w:b/>
        </w:rPr>
        <w:t>i</w:t>
      </w:r>
      <w:r>
        <w:t>n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da</w:t>
      </w:r>
      <w:r>
        <w:t>ta.</w:t>
      </w:r>
      <w:r>
        <w:t xml:space="preserve"> </w:t>
      </w:r>
    </w:p>
    <w:p>
      <w:r>
        <w:rPr>
          <w:b/>
        </w:rPr>
        <w:t>Semi</w:t>
      </w:r>
      <w:r>
        <w:t>-supervised</w:t>
      </w:r>
      <w:r>
        <w:t xml:space="preserve"> </w:t>
      </w:r>
      <w:r>
        <w:rPr>
          <w:b/>
        </w:rPr>
        <w:t>lea</w:t>
      </w:r>
      <w:r>
        <w:t>rning: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t</w:t>
      </w:r>
      <w:r>
        <w:t>ype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u</w:t>
      </w:r>
      <w:r>
        <w:t>ses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comb</w:t>
      </w:r>
      <w:r>
        <w:t>ination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la</w:t>
      </w:r>
      <w:r>
        <w:t>beled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unl</w:t>
      </w:r>
      <w:r>
        <w:t>abeled</w:t>
      </w:r>
      <w:r>
        <w:t xml:space="preserve"> </w:t>
      </w:r>
      <w:r>
        <w:rPr>
          <w:b/>
        </w:rPr>
        <w:t>d</w:t>
      </w:r>
      <w:r>
        <w:t>ata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tr</w:t>
      </w:r>
      <w:r>
        <w:t>ain</w:t>
      </w:r>
      <w:r>
        <w:t xml:space="preserve"> </w:t>
      </w:r>
      <w:r>
        <w:rPr>
          <w:b/>
        </w:rPr>
        <w:t>alg</w:t>
      </w:r>
      <w:r>
        <w:t>orithms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c</w:t>
      </w:r>
      <w:r>
        <w:t>an</w:t>
      </w:r>
      <w:r>
        <w:t xml:space="preserve"> </w:t>
      </w:r>
      <w:r>
        <w:rPr>
          <w:b/>
        </w:rPr>
        <w:t>be</w:t>
      </w:r>
      <w:r>
        <w:t>nefit</w:t>
      </w:r>
      <w:r>
        <w:t xml:space="preserve"> </w:t>
      </w:r>
      <w:r>
        <w:rPr>
          <w:b/>
        </w:rPr>
        <w:t>f</w:t>
      </w:r>
      <w:r>
        <w:t>rom</w:t>
      </w:r>
      <w:r>
        <w:t xml:space="preserve"> </w:t>
      </w:r>
      <w:r>
        <w:rPr>
          <w:b/>
        </w:rPr>
        <w:t>b</w:t>
      </w:r>
      <w:r>
        <w:t>oth</w:t>
      </w:r>
      <w:r>
        <w:t xml:space="preserve"> </w:t>
      </w:r>
      <w:r>
        <w:rPr>
          <w:b/>
        </w:rPr>
        <w:t>ty</w:t>
      </w:r>
      <w:r>
        <w:t>pes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da</w:t>
      </w:r>
      <w:r>
        <w:t>ta.</w:t>
      </w:r>
      <w:r>
        <w:t xml:space="preserve"> </w:t>
      </w:r>
    </w:p>
    <w:p>
      <w:r>
        <w:rPr>
          <w:b/>
        </w:rPr>
        <w:t>Rein</w:t>
      </w:r>
      <w:r>
        <w:t>forcement</w:t>
      </w:r>
      <w:r>
        <w:t xml:space="preserve"> </w:t>
      </w:r>
      <w:r>
        <w:rPr>
          <w:b/>
        </w:rPr>
        <w:t>lea</w:t>
      </w:r>
      <w:r>
        <w:t>rning: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t</w:t>
      </w:r>
      <w:r>
        <w:t>ype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u</w:t>
      </w:r>
      <w:r>
        <w:t>ses</w:t>
      </w:r>
      <w:r>
        <w:t xml:space="preserve"> </w:t>
      </w:r>
      <w:r>
        <w:rPr>
          <w:b/>
        </w:rPr>
        <w:t>fe</w:t>
      </w:r>
      <w:r>
        <w:t>edback</w:t>
      </w:r>
      <w:r>
        <w:t xml:space="preserve"> </w:t>
      </w:r>
      <w:r>
        <w:rPr>
          <w:b/>
        </w:rPr>
        <w:t>f</w:t>
      </w:r>
      <w:r>
        <w:t>rom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envi</w:t>
      </w:r>
      <w:r>
        <w:t>ronment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tr</w:t>
      </w:r>
      <w:r>
        <w:t>ain</w:t>
      </w:r>
      <w:r>
        <w:t xml:space="preserve"> </w:t>
      </w:r>
      <w:r>
        <w:rPr>
          <w:b/>
        </w:rPr>
        <w:t>alg</w:t>
      </w:r>
      <w:r>
        <w:t>orithms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le</w:t>
      </w:r>
      <w:r>
        <w:t>arn</w:t>
      </w:r>
      <w:r>
        <w:t xml:space="preserve"> </w:t>
      </w:r>
      <w:r>
        <w:rPr>
          <w:b/>
        </w:rPr>
        <w:t>op</w:t>
      </w:r>
      <w:r>
        <w:t>timal</w:t>
      </w:r>
      <w:r>
        <w:t xml:space="preserve"> </w:t>
      </w:r>
      <w:r>
        <w:rPr>
          <w:b/>
        </w:rPr>
        <w:t>ac</w:t>
      </w:r>
      <w:r>
        <w:t>tions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po</w:t>
      </w:r>
      <w:r>
        <w:t>licies</w:t>
      </w:r>
      <w:r>
        <w:t xml:space="preserve"> </w:t>
      </w:r>
      <w:r>
        <w:rPr>
          <w:b/>
        </w:rPr>
        <w:t>f</w:t>
      </w:r>
      <w:r>
        <w:t>or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gi</w:t>
      </w:r>
      <w:r>
        <w:t>ven</w:t>
      </w:r>
      <w:r>
        <w:t xml:space="preserve"> </w:t>
      </w:r>
      <w:r>
        <w:rPr>
          <w:b/>
        </w:rPr>
        <w:t>sit</w:t>
      </w:r>
      <w:r>
        <w:t>uation.</w:t>
      </w:r>
      <w:r>
        <w:t xml:space="preserve"> </w:t>
      </w:r>
    </w:p>
    <w:p>
      <w:r>
        <w:rPr>
          <w:b/>
        </w:rPr>
        <w:t>Self</w:t>
      </w:r>
      <w:r>
        <w:t>-supervised</w:t>
      </w:r>
      <w:r>
        <w:t xml:space="preserve"> </w:t>
      </w:r>
      <w:r>
        <w:rPr>
          <w:b/>
        </w:rPr>
        <w:t>lea</w:t>
      </w:r>
      <w:r>
        <w:t>rning: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t</w:t>
      </w:r>
      <w:r>
        <w:t>ype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u</w:t>
      </w:r>
      <w:r>
        <w:t>ses</w:t>
      </w:r>
      <w:r>
        <w:t xml:space="preserve"> </w:t>
      </w:r>
      <w:r>
        <w:rPr>
          <w:b/>
        </w:rPr>
        <w:t>self</w:t>
      </w:r>
      <w:r>
        <w:t>-generated</w:t>
      </w:r>
      <w:r>
        <w:t xml:space="preserve"> </w:t>
      </w:r>
      <w:r>
        <w:rPr>
          <w:b/>
        </w:rPr>
        <w:t>la</w:t>
      </w:r>
      <w:r>
        <w:t>bels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obj</w:t>
      </w:r>
      <w:r>
        <w:t>ectives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tr</w:t>
      </w:r>
      <w:r>
        <w:t>ain</w:t>
      </w:r>
      <w:r>
        <w:t xml:space="preserve"> </w:t>
      </w:r>
      <w:r>
        <w:rPr>
          <w:b/>
        </w:rPr>
        <w:t>alg</w:t>
      </w:r>
      <w:r>
        <w:t>orithms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le</w:t>
      </w:r>
      <w:r>
        <w:t>arn</w:t>
      </w:r>
      <w:r>
        <w:t xml:space="preserve"> </w:t>
      </w:r>
      <w:r>
        <w:rPr>
          <w:b/>
        </w:rPr>
        <w:t>f</w:t>
      </w:r>
      <w:r>
        <w:t>rom</w:t>
      </w:r>
      <w:r>
        <w:t xml:space="preserve"> </w:t>
      </w:r>
      <w:r>
        <w:rPr>
          <w:b/>
        </w:rPr>
        <w:t>unl</w:t>
      </w:r>
      <w:r>
        <w:t>abeled</w:t>
      </w:r>
      <w:r>
        <w:t xml:space="preserve"> </w:t>
      </w:r>
      <w:r>
        <w:rPr>
          <w:b/>
        </w:rPr>
        <w:t>da</w:t>
      </w:r>
      <w:r>
        <w:t>ta.</w:t>
      </w:r>
      <w:r>
        <w:t xml:space="preserve"> </w:t>
      </w:r>
    </w:p>
    <w:p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Ta</w:t>
      </w:r>
      <w:r>
        <w:t>sks</w:t>
      </w:r>
      <w:r>
        <w:t xml:space="preserve"> </w:t>
      </w:r>
    </w:p>
    <w:p>
      <w:r>
        <w:rPr>
          <w:b/>
        </w:rPr>
        <w:t>Clas</w:t>
      </w:r>
      <w:r>
        <w:t>sification: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t</w:t>
      </w:r>
      <w:r>
        <w:t>ask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in</w:t>
      </w:r>
      <w:r>
        <w:t>volves</w:t>
      </w:r>
      <w:r>
        <w:t xml:space="preserve"> </w:t>
      </w:r>
      <w:r>
        <w:rPr>
          <w:b/>
        </w:rPr>
        <w:t>ass</w:t>
      </w:r>
      <w:r>
        <w:t>igning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la</w:t>
      </w:r>
      <w:r>
        <w:t>bel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ca</w:t>
      </w:r>
      <w:r>
        <w:t>tegory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a</w:t>
      </w:r>
      <w:r>
        <w:t>n</w:t>
      </w:r>
      <w:r>
        <w:t xml:space="preserve"> </w:t>
      </w:r>
      <w:r>
        <w:rPr>
          <w:b/>
        </w:rPr>
        <w:t>in</w:t>
      </w:r>
      <w:r>
        <w:t>put</w:t>
      </w:r>
      <w:r>
        <w:t xml:space="preserve"> </w:t>
      </w:r>
      <w:r>
        <w:rPr>
          <w:b/>
        </w:rPr>
        <w:t>ba</w:t>
      </w:r>
      <w:r>
        <w:t>sed</w:t>
      </w:r>
      <w:r>
        <w:t xml:space="preserve"> </w:t>
      </w:r>
      <w:r>
        <w:rPr>
          <w:b/>
        </w:rPr>
        <w:t>o</w:t>
      </w:r>
      <w:r>
        <w:t>n</w:t>
      </w:r>
      <w:r>
        <w:t xml:space="preserve"> </w:t>
      </w:r>
      <w:r>
        <w:rPr>
          <w:b/>
        </w:rPr>
        <w:t>pre</w:t>
      </w:r>
      <w:r>
        <w:t>defined</w:t>
      </w:r>
      <w:r>
        <w:t xml:space="preserve"> </w:t>
      </w:r>
      <w:r>
        <w:rPr>
          <w:b/>
        </w:rPr>
        <w:t>cl</w:t>
      </w:r>
      <w:r>
        <w:t>asses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cri</w:t>
      </w:r>
      <w:r>
        <w:t>teria.</w:t>
      </w:r>
      <w:r>
        <w:t xml:space="preserve"> </w:t>
      </w:r>
    </w:p>
    <w:p>
      <w:r>
        <w:rPr>
          <w:b/>
        </w:rPr>
        <w:t>Regr</w:t>
      </w:r>
      <w:r>
        <w:t>ession: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t</w:t>
      </w:r>
      <w:r>
        <w:t>ask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in</w:t>
      </w:r>
      <w:r>
        <w:t>volves</w:t>
      </w:r>
      <w:r>
        <w:t xml:space="preserve"> </w:t>
      </w:r>
      <w:r>
        <w:rPr>
          <w:b/>
        </w:rPr>
        <w:t>pre</w:t>
      </w:r>
      <w:r>
        <w:t>dicting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con</w:t>
      </w:r>
      <w:r>
        <w:t>tinuous</w:t>
      </w:r>
      <w:r>
        <w:t xml:space="preserve"> </w:t>
      </w:r>
      <w:r>
        <w:rPr>
          <w:b/>
        </w:rPr>
        <w:t>va</w:t>
      </w:r>
      <w:r>
        <w:t>lue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ou</w:t>
      </w:r>
      <w:r>
        <w:t>tcome</w:t>
      </w:r>
      <w:r>
        <w:t xml:space="preserve"> </w:t>
      </w:r>
      <w:r>
        <w:rPr>
          <w:b/>
        </w:rPr>
        <w:t>f</w:t>
      </w:r>
      <w:r>
        <w:t>or</w:t>
      </w:r>
      <w:r>
        <w:t xml:space="preserve"> </w:t>
      </w:r>
      <w:r>
        <w:rPr>
          <w:b/>
        </w:rPr>
        <w:t>a</w:t>
      </w:r>
      <w:r>
        <w:t>n</w:t>
      </w:r>
      <w:r>
        <w:t xml:space="preserve"> </w:t>
      </w:r>
      <w:r>
        <w:rPr>
          <w:b/>
        </w:rPr>
        <w:t>in</w:t>
      </w:r>
      <w:r>
        <w:t>put</w:t>
      </w:r>
      <w:r>
        <w:t xml:space="preserve"> </w:t>
      </w:r>
      <w:r>
        <w:rPr>
          <w:b/>
        </w:rPr>
        <w:t>ba</w:t>
      </w:r>
      <w:r>
        <w:t>sed</w:t>
      </w:r>
      <w:r>
        <w:t xml:space="preserve"> </w:t>
      </w:r>
      <w:r>
        <w:rPr>
          <w:b/>
        </w:rPr>
        <w:t>o</w:t>
      </w:r>
      <w:r>
        <w:t>n</w:t>
      </w:r>
      <w:r>
        <w:t xml:space="preserve"> </w:t>
      </w:r>
      <w:r>
        <w:rPr>
          <w:b/>
        </w:rPr>
        <w:t>num</w:t>
      </w:r>
      <w:r>
        <w:t>erical</w:t>
      </w:r>
      <w:r>
        <w:t xml:space="preserve"> </w:t>
      </w:r>
      <w:r>
        <w:rPr>
          <w:b/>
        </w:rPr>
        <w:t>fe</w:t>
      </w:r>
      <w:r>
        <w:t>atures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var</w:t>
      </w:r>
      <w:r>
        <w:t>iables.</w:t>
      </w:r>
      <w:r>
        <w:t xml:space="preserve"> </w:t>
      </w:r>
    </w:p>
    <w:p>
      <w:r>
        <w:rPr>
          <w:b/>
        </w:rPr>
        <w:t>Clus</w:t>
      </w:r>
      <w:r>
        <w:t>tering: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t</w:t>
      </w:r>
      <w:r>
        <w:t>ask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in</w:t>
      </w:r>
      <w:r>
        <w:t>volves</w:t>
      </w:r>
      <w:r>
        <w:t xml:space="preserve"> </w:t>
      </w:r>
      <w:r>
        <w:rPr>
          <w:b/>
        </w:rPr>
        <w:t>gr</w:t>
      </w:r>
      <w:r>
        <w:t>ouping</w:t>
      </w:r>
      <w:r>
        <w:t xml:space="preserve"> </w:t>
      </w:r>
      <w:r>
        <w:rPr>
          <w:b/>
        </w:rPr>
        <w:t>si</w:t>
      </w:r>
      <w:r>
        <w:t>milar</w:t>
      </w:r>
      <w:r>
        <w:t xml:space="preserve"> </w:t>
      </w:r>
      <w:r>
        <w:rPr>
          <w:b/>
        </w:rPr>
        <w:t>in</w:t>
      </w:r>
      <w:r>
        <w:t>puts</w:t>
      </w:r>
      <w:r>
        <w:t xml:space="preserve"> </w:t>
      </w:r>
      <w:r>
        <w:rPr>
          <w:b/>
        </w:rPr>
        <w:t>i</w:t>
      </w:r>
      <w:r>
        <w:t>nto</w:t>
      </w:r>
      <w:r>
        <w:t xml:space="preserve"> </w:t>
      </w:r>
      <w:r>
        <w:rPr>
          <w:b/>
        </w:rPr>
        <w:t>cl</w:t>
      </w:r>
      <w:r>
        <w:t>usters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se</w:t>
      </w:r>
      <w:r>
        <w:t>gments</w:t>
      </w:r>
      <w:r>
        <w:t xml:space="preserve"> </w:t>
      </w:r>
      <w:r>
        <w:rPr>
          <w:b/>
        </w:rPr>
        <w:t>ba</w:t>
      </w:r>
      <w:r>
        <w:t>sed</w:t>
      </w:r>
      <w:r>
        <w:t xml:space="preserve"> </w:t>
      </w:r>
      <w:r>
        <w:rPr>
          <w:b/>
        </w:rPr>
        <w:t>o</w:t>
      </w:r>
      <w:r>
        <w:t>n</w:t>
      </w:r>
      <w:r>
        <w:t xml:space="preserve"> </w:t>
      </w:r>
      <w:r>
        <w:rPr>
          <w:b/>
        </w:rPr>
        <w:t>th</w:t>
      </w:r>
      <w:r>
        <w:t>eir</w:t>
      </w:r>
      <w:r>
        <w:t xml:space="preserve"> </w:t>
      </w:r>
      <w:r>
        <w:rPr>
          <w:b/>
        </w:rPr>
        <w:t>fe</w:t>
      </w:r>
      <w:r>
        <w:t>atures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char</w:t>
      </w:r>
      <w:r>
        <w:t>acteristics.</w:t>
      </w:r>
      <w:r>
        <w:t xml:space="preserve"> </w:t>
      </w:r>
    </w:p>
    <w:p>
      <w:r>
        <w:rPr>
          <w:b/>
        </w:rPr>
        <w:t>Dime</w:t>
      </w:r>
      <w:r>
        <w:t>nsionality</w:t>
      </w:r>
      <w:r>
        <w:t xml:space="preserve"> </w:t>
      </w:r>
      <w:r>
        <w:rPr>
          <w:b/>
        </w:rPr>
        <w:t>red</w:t>
      </w:r>
      <w:r>
        <w:t>uction: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t</w:t>
      </w:r>
      <w:r>
        <w:t>ask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in</w:t>
      </w:r>
      <w:r>
        <w:t>volves</w:t>
      </w:r>
      <w:r>
        <w:t xml:space="preserve"> </w:t>
      </w:r>
      <w:r>
        <w:rPr>
          <w:b/>
        </w:rPr>
        <w:t>re</w:t>
      </w:r>
      <w:r>
        <w:t>ducing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nu</w:t>
      </w:r>
      <w:r>
        <w:t>mber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fe</w:t>
      </w:r>
      <w:r>
        <w:t>atures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var</w:t>
      </w:r>
      <w:r>
        <w:t>iables</w:t>
      </w:r>
      <w:r>
        <w:t xml:space="preserve"> </w:t>
      </w:r>
      <w:r>
        <w:rPr>
          <w:b/>
        </w:rPr>
        <w:t>i</w:t>
      </w:r>
      <w:r>
        <w:t>n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d</w:t>
      </w:r>
      <w:r>
        <w:t>ata</w:t>
      </w:r>
      <w:r>
        <w:t xml:space="preserve"> </w:t>
      </w:r>
      <w:r>
        <w:rPr>
          <w:b/>
        </w:rPr>
        <w:t>b</w:t>
      </w:r>
      <w:r>
        <w:t>y</w:t>
      </w:r>
      <w:r>
        <w:t xml:space="preserve"> </w:t>
      </w:r>
      <w:r>
        <w:rPr>
          <w:b/>
        </w:rPr>
        <w:t>pre</w:t>
      </w:r>
      <w:r>
        <w:t>serving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m</w:t>
      </w:r>
      <w:r>
        <w:t>ost</w:t>
      </w:r>
      <w:r>
        <w:t xml:space="preserve"> </w:t>
      </w:r>
      <w:r>
        <w:rPr>
          <w:b/>
        </w:rPr>
        <w:t>re</w:t>
      </w:r>
      <w:r>
        <w:t>levant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imp</w:t>
      </w:r>
      <w:r>
        <w:t>ortant</w:t>
      </w:r>
      <w:r>
        <w:t xml:space="preserve"> </w:t>
      </w:r>
      <w:r>
        <w:rPr>
          <w:b/>
        </w:rPr>
        <w:t>info</w:t>
      </w:r>
      <w:r>
        <w:t>rmation.</w:t>
      </w:r>
      <w:r>
        <w:t xml:space="preserve"> </w:t>
      </w:r>
    </w:p>
    <w:p>
      <w:r>
        <w:rPr>
          <w:b/>
        </w:rPr>
        <w:t>An</w:t>
      </w:r>
      <w:r>
        <w:t>omaly</w:t>
      </w:r>
      <w:r>
        <w:t xml:space="preserve"> </w:t>
      </w:r>
      <w:r>
        <w:rPr>
          <w:b/>
        </w:rPr>
        <w:t>det</w:t>
      </w:r>
      <w:r>
        <w:t>ection: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t</w:t>
      </w:r>
      <w:r>
        <w:t>ask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in</w:t>
      </w:r>
      <w:r>
        <w:t>volves</w:t>
      </w:r>
      <w:r>
        <w:t xml:space="preserve"> </w:t>
      </w:r>
      <w:r>
        <w:rPr>
          <w:b/>
        </w:rPr>
        <w:t>iden</w:t>
      </w:r>
      <w:r>
        <w:t>tifying</w:t>
      </w:r>
      <w:r>
        <w:t xml:space="preserve"> </w:t>
      </w:r>
      <w:r>
        <w:rPr>
          <w:b/>
        </w:rPr>
        <w:t>ab</w:t>
      </w:r>
      <w:r>
        <w:t>normal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un</w:t>
      </w:r>
      <w:r>
        <w:t>usual</w:t>
      </w:r>
      <w:r>
        <w:t xml:space="preserve"> </w:t>
      </w:r>
      <w:r>
        <w:rPr>
          <w:b/>
        </w:rPr>
        <w:t>in</w:t>
      </w:r>
      <w:r>
        <w:t>puts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de</w:t>
      </w:r>
      <w:r>
        <w:t>viate</w:t>
      </w:r>
      <w:r>
        <w:t xml:space="preserve"> </w:t>
      </w:r>
      <w:r>
        <w:rPr>
          <w:b/>
        </w:rPr>
        <w:t>f</w:t>
      </w:r>
      <w:r>
        <w:t>rom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no</w:t>
      </w:r>
      <w:r>
        <w:t>rmal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ex</w:t>
      </w:r>
      <w:r>
        <w:t>pected</w:t>
      </w:r>
      <w:r>
        <w:t xml:space="preserve"> </w:t>
      </w:r>
      <w:r>
        <w:rPr>
          <w:b/>
        </w:rPr>
        <w:t>pa</w:t>
      </w:r>
      <w:r>
        <w:t>ttern</w:t>
      </w:r>
      <w:r>
        <w:t xml:space="preserve"> </w:t>
      </w:r>
      <w:r>
        <w:rPr>
          <w:b/>
        </w:rPr>
        <w:t>i</w:t>
      </w:r>
      <w:r>
        <w:t>n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da</w:t>
      </w:r>
      <w:r>
        <w:t>ta.</w:t>
      </w:r>
      <w:r>
        <w:t xml:space="preserve"> </w:t>
      </w:r>
    </w:p>
    <w:p>
      <w:r>
        <w:rPr>
          <w:b/>
        </w:rPr>
        <w:t>Asso</w:t>
      </w:r>
      <w:r>
        <w:t>ciation</w:t>
      </w:r>
      <w:r>
        <w:t xml:space="preserve"> </w:t>
      </w:r>
      <w:r>
        <w:rPr>
          <w:b/>
        </w:rPr>
        <w:t>r</w:t>
      </w:r>
      <w:r>
        <w:t>ule</w:t>
      </w:r>
      <w:r>
        <w:t xml:space="preserve"> </w:t>
      </w:r>
      <w:r>
        <w:rPr>
          <w:b/>
        </w:rPr>
        <w:t>mi</w:t>
      </w:r>
      <w:r>
        <w:t>ning: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t</w:t>
      </w:r>
      <w:r>
        <w:t>ask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in</w:t>
      </w:r>
      <w:r>
        <w:t>volves</w:t>
      </w:r>
      <w:r>
        <w:t xml:space="preserve"> </w:t>
      </w:r>
      <w:r>
        <w:rPr>
          <w:b/>
        </w:rPr>
        <w:t>fi</w:t>
      </w:r>
      <w:r>
        <w:t>nding</w:t>
      </w:r>
      <w:r>
        <w:t xml:space="preserve"> </w:t>
      </w:r>
      <w:r>
        <w:rPr>
          <w:b/>
        </w:rPr>
        <w:t>ru</w:t>
      </w:r>
      <w:r>
        <w:t>les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pa</w:t>
      </w:r>
      <w:r>
        <w:t>tterns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de</w:t>
      </w:r>
      <w:r>
        <w:t>scribe</w:t>
      </w:r>
      <w:r>
        <w:t xml:space="preserve"> </w:t>
      </w:r>
      <w:r>
        <w:rPr>
          <w:b/>
        </w:rPr>
        <w:t>h</w:t>
      </w:r>
      <w:r>
        <w:t>ow</w:t>
      </w:r>
      <w:r>
        <w:t xml:space="preserve"> </w:t>
      </w:r>
      <w:r>
        <w:rPr>
          <w:b/>
        </w:rPr>
        <w:t>dif</w:t>
      </w:r>
      <w:r>
        <w:t>ferent</w:t>
      </w:r>
      <w:r>
        <w:t xml:space="preserve"> </w:t>
      </w:r>
      <w:r>
        <w:rPr>
          <w:b/>
        </w:rPr>
        <w:t>it</w:t>
      </w:r>
      <w:r>
        <w:t>ems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var</w:t>
      </w:r>
      <w:r>
        <w:t>iables</w:t>
      </w:r>
      <w:r>
        <w:t xml:space="preserve"> </w:t>
      </w:r>
      <w:r>
        <w:rPr>
          <w:b/>
        </w:rPr>
        <w:t>a</w:t>
      </w:r>
      <w:r>
        <w:t>re</w:t>
      </w:r>
      <w:r>
        <w:t xml:space="preserve"> </w:t>
      </w:r>
      <w:r>
        <w:rPr>
          <w:b/>
        </w:rPr>
        <w:t>re</w:t>
      </w:r>
      <w:r>
        <w:t>lated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co</w:t>
      </w:r>
      <w:r>
        <w:t>-occur</w:t>
      </w:r>
      <w:r>
        <w:t xml:space="preserve"> </w:t>
      </w:r>
      <w:r>
        <w:rPr>
          <w:b/>
        </w:rPr>
        <w:t>i</w:t>
      </w:r>
      <w:r>
        <w:t>n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da</w:t>
      </w:r>
      <w:r>
        <w:t>ta.</w:t>
      </w:r>
      <w:r>
        <w:t xml:space="preserve"> </w:t>
      </w:r>
    </w:p>
    <w:p>
      <w:r>
        <w:rPr>
          <w:b/>
        </w:rPr>
        <w:t>Reco</w:t>
      </w:r>
      <w:r>
        <w:t>mmendation</w:t>
      </w:r>
      <w:r>
        <w:t xml:space="preserve"> </w:t>
      </w:r>
      <w:r>
        <w:rPr>
          <w:b/>
        </w:rPr>
        <w:t>sy</w:t>
      </w:r>
      <w:r>
        <w:t>stem: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t</w:t>
      </w:r>
      <w:r>
        <w:t>ask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in</w:t>
      </w:r>
      <w:r>
        <w:t>volves</w:t>
      </w:r>
      <w:r>
        <w:t xml:space="preserve"> </w:t>
      </w:r>
      <w:r>
        <w:rPr>
          <w:b/>
        </w:rPr>
        <w:t>sug</w:t>
      </w:r>
      <w:r>
        <w:t>gesting</w:t>
      </w:r>
      <w:r>
        <w:t xml:space="preserve"> </w:t>
      </w:r>
      <w:r>
        <w:rPr>
          <w:b/>
        </w:rPr>
        <w:t>it</w:t>
      </w:r>
      <w:r>
        <w:t>ems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pr</w:t>
      </w:r>
      <w:r>
        <w:t>oducts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a</w:t>
      </w:r>
      <w:r>
        <w:t>re</w:t>
      </w:r>
      <w:r>
        <w:t xml:space="preserve"> </w:t>
      </w:r>
      <w:r>
        <w:rPr>
          <w:b/>
        </w:rPr>
        <w:t>li</w:t>
      </w:r>
      <w:r>
        <w:t>kely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b</w:t>
      </w:r>
      <w:r>
        <w:t>e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in</w:t>
      </w:r>
      <w:r>
        <w:t>terest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pre</w:t>
      </w:r>
      <w:r>
        <w:t>ference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u</w:t>
      </w:r>
      <w:r>
        <w:t>ser</w:t>
      </w:r>
      <w:r>
        <w:t xml:space="preserve"> </w:t>
      </w:r>
      <w:r>
        <w:rPr>
          <w:b/>
        </w:rPr>
        <w:t>ba</w:t>
      </w:r>
      <w:r>
        <w:t>sed</w:t>
      </w:r>
      <w:r>
        <w:t xml:space="preserve"> </w:t>
      </w:r>
      <w:r>
        <w:rPr>
          <w:b/>
        </w:rPr>
        <w:t>o</w:t>
      </w:r>
      <w:r>
        <w:t>n</w:t>
      </w:r>
      <w:r>
        <w:t xml:space="preserve"> </w:t>
      </w:r>
      <w:r>
        <w:rPr>
          <w:b/>
        </w:rPr>
        <w:t>th</w:t>
      </w:r>
      <w:r>
        <w:t>eir</w:t>
      </w:r>
      <w:r>
        <w:t xml:space="preserve"> </w:t>
      </w:r>
      <w:r>
        <w:rPr>
          <w:b/>
        </w:rPr>
        <w:t>p</w:t>
      </w:r>
      <w:r>
        <w:t>ast</w:t>
      </w:r>
      <w:r>
        <w:t xml:space="preserve"> </w:t>
      </w:r>
      <w:r>
        <w:rPr>
          <w:b/>
        </w:rPr>
        <w:t>be</w:t>
      </w:r>
      <w:r>
        <w:t>havior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pr</w:t>
      </w:r>
      <w:r>
        <w:t>ofile.</w:t>
      </w:r>
      <w:r>
        <w:t xml:space="preserve"> </w:t>
      </w:r>
    </w:p>
    <w:p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Alg</w:t>
      </w:r>
      <w:r>
        <w:t>orithms</w:t>
      </w:r>
      <w:r>
        <w:t xml:space="preserve"> </w:t>
      </w:r>
    </w:p>
    <w:p>
      <w:r>
        <w:rPr>
          <w:b/>
        </w:rPr>
        <w:t>Li</w:t>
      </w:r>
      <w:r>
        <w:t>near</w:t>
      </w:r>
      <w:r>
        <w:t xml:space="preserve"> </w:t>
      </w:r>
      <w:r>
        <w:rPr>
          <w:b/>
        </w:rPr>
        <w:t>regr</w:t>
      </w:r>
      <w:r>
        <w:t>ession: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sup</w:t>
      </w:r>
      <w:r>
        <w:t>ervised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alg</w:t>
      </w:r>
      <w:r>
        <w:t>orithm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mo</w:t>
      </w:r>
      <w:r>
        <w:t>dels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rela</w:t>
      </w:r>
      <w:r>
        <w:t>tionship</w:t>
      </w:r>
      <w:r>
        <w:t xml:space="preserve"> </w:t>
      </w:r>
      <w:r>
        <w:rPr>
          <w:b/>
        </w:rPr>
        <w:t>be</w:t>
      </w:r>
      <w:r>
        <w:t>tween</w:t>
      </w:r>
      <w:r>
        <w:t xml:space="preserve"> </w:t>
      </w:r>
      <w:r>
        <w:rPr>
          <w:b/>
        </w:rPr>
        <w:t>o</w:t>
      </w:r>
      <w:r>
        <w:t>ne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m</w:t>
      </w:r>
      <w:r>
        <w:t>ore</w:t>
      </w:r>
      <w:r>
        <w:t xml:space="preserve"> </w:t>
      </w:r>
      <w:r>
        <w:rPr>
          <w:b/>
        </w:rPr>
        <w:t>fe</w:t>
      </w:r>
      <w:r>
        <w:t>atures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con</w:t>
      </w:r>
      <w:r>
        <w:t>tinuous</w:t>
      </w:r>
      <w:r>
        <w:t xml:space="preserve"> </w:t>
      </w:r>
      <w:r>
        <w:rPr>
          <w:b/>
        </w:rPr>
        <w:t>la</w:t>
      </w:r>
      <w:r>
        <w:t>bel</w:t>
      </w:r>
      <w:r>
        <w:t xml:space="preserve"> </w:t>
      </w:r>
      <w:r>
        <w:rPr>
          <w:b/>
        </w:rPr>
        <w:t>us</w:t>
      </w:r>
      <w:r>
        <w:t>ing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li</w:t>
      </w:r>
      <w:r>
        <w:t>near</w:t>
      </w:r>
      <w:r>
        <w:t xml:space="preserve"> </w:t>
      </w:r>
      <w:r>
        <w:rPr>
          <w:b/>
        </w:rPr>
        <w:t>fun</w:t>
      </w:r>
      <w:r>
        <w:t>ction.</w:t>
      </w:r>
      <w:r>
        <w:t xml:space="preserve"> </w:t>
      </w:r>
    </w:p>
    <w:p>
      <w:r>
        <w:rPr>
          <w:b/>
        </w:rPr>
        <w:t>Lo</w:t>
      </w:r>
      <w:r>
        <w:t>gistic</w:t>
      </w:r>
      <w:r>
        <w:t xml:space="preserve"> </w:t>
      </w:r>
      <w:r>
        <w:rPr>
          <w:b/>
        </w:rPr>
        <w:t>regr</w:t>
      </w:r>
      <w:r>
        <w:t>ession: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sup</w:t>
      </w:r>
      <w:r>
        <w:t>ervised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alg</w:t>
      </w:r>
      <w:r>
        <w:t>orithm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mo</w:t>
      </w:r>
      <w:r>
        <w:t>dels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prob</w:t>
      </w:r>
      <w:r>
        <w:t>ability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a</w:t>
      </w:r>
      <w:r>
        <w:t>n</w:t>
      </w:r>
      <w:r>
        <w:t xml:space="preserve"> </w:t>
      </w:r>
      <w:r>
        <w:rPr>
          <w:b/>
        </w:rPr>
        <w:t>in</w:t>
      </w:r>
      <w:r>
        <w:t>put</w:t>
      </w:r>
      <w:r>
        <w:t xml:space="preserve"> </w:t>
      </w:r>
      <w:r>
        <w:rPr>
          <w:b/>
        </w:rPr>
        <w:t>bel</w:t>
      </w:r>
      <w:r>
        <w:t>onging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bi</w:t>
      </w:r>
      <w:r>
        <w:t>nary</w:t>
      </w:r>
      <w:r>
        <w:t xml:space="preserve"> </w:t>
      </w:r>
      <w:r>
        <w:rPr>
          <w:b/>
        </w:rPr>
        <w:t>cl</w:t>
      </w:r>
      <w:r>
        <w:t>ass</w:t>
      </w:r>
      <w:r>
        <w:t xml:space="preserve"> </w:t>
      </w:r>
      <w:r>
        <w:rPr>
          <w:b/>
        </w:rPr>
        <w:t>us</w:t>
      </w:r>
      <w:r>
        <w:t>ing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lo</w:t>
      </w:r>
      <w:r>
        <w:t>gistic</w:t>
      </w:r>
      <w:r>
        <w:t xml:space="preserve"> </w:t>
      </w:r>
      <w:r>
        <w:rPr>
          <w:b/>
        </w:rPr>
        <w:t>fun</w:t>
      </w:r>
      <w:r>
        <w:t>ction.</w:t>
      </w:r>
      <w:r>
        <w:t xml:space="preserve"> </w:t>
      </w:r>
    </w:p>
    <w:p>
      <w:r>
        <w:rPr>
          <w:b/>
        </w:rPr>
        <w:t>De</w:t>
      </w:r>
      <w:r>
        <w:t>cision</w:t>
      </w:r>
      <w:r>
        <w:t xml:space="preserve"> </w:t>
      </w:r>
      <w:r>
        <w:rPr>
          <w:b/>
        </w:rPr>
        <w:t>tr</w:t>
      </w:r>
      <w:r>
        <w:t>ee: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sup</w:t>
      </w:r>
      <w:r>
        <w:t>ervised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alg</w:t>
      </w:r>
      <w:r>
        <w:t>orithm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bu</w:t>
      </w:r>
      <w:r>
        <w:t>ilds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tre</w:t>
      </w:r>
      <w:r>
        <w:t>e-like</w:t>
      </w:r>
      <w:r>
        <w:t xml:space="preserve"> </w:t>
      </w:r>
      <w:r>
        <w:rPr>
          <w:b/>
        </w:rPr>
        <w:t>str</w:t>
      </w:r>
      <w:r>
        <w:t>ucture</w:t>
      </w:r>
      <w:r>
        <w:t xml:space="preserve"> </w:t>
      </w:r>
      <w:r>
        <w:rPr>
          <w:b/>
        </w:rPr>
        <w:t>wh</w:t>
      </w:r>
      <w:r>
        <w:t>ere</w:t>
      </w:r>
      <w:r>
        <w:t xml:space="preserve"> </w:t>
      </w:r>
      <w:r>
        <w:rPr>
          <w:b/>
        </w:rPr>
        <w:t>e</w:t>
      </w:r>
      <w:r>
        <w:t>ach</w:t>
      </w:r>
      <w:r>
        <w:t xml:space="preserve"> </w:t>
      </w:r>
      <w:r>
        <w:rPr>
          <w:b/>
        </w:rPr>
        <w:t>n</w:t>
      </w:r>
      <w:r>
        <w:t>ode</w:t>
      </w:r>
      <w:r>
        <w:t xml:space="preserve"> </w:t>
      </w:r>
      <w:r>
        <w:rPr>
          <w:b/>
        </w:rPr>
        <w:t>rep</w:t>
      </w:r>
      <w:r>
        <w:t>resents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fe</w:t>
      </w:r>
      <w:r>
        <w:t>ature,</w:t>
      </w:r>
      <w:r>
        <w:t xml:space="preserve"> </w:t>
      </w:r>
      <w:r>
        <w:rPr>
          <w:b/>
        </w:rPr>
        <w:t>e</w:t>
      </w:r>
      <w:r>
        <w:t>ach</w:t>
      </w:r>
      <w:r>
        <w:t xml:space="preserve"> </w:t>
      </w:r>
      <w:r>
        <w:rPr>
          <w:b/>
        </w:rPr>
        <w:t>br</w:t>
      </w:r>
      <w:r>
        <w:t>anch</w:t>
      </w:r>
      <w:r>
        <w:t xml:space="preserve"> </w:t>
      </w:r>
      <w:r>
        <w:rPr>
          <w:b/>
        </w:rPr>
        <w:t>rep</w:t>
      </w:r>
      <w:r>
        <w:t>resents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dec</w:t>
      </w:r>
      <w:r>
        <w:t>ision,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e</w:t>
      </w:r>
      <w:r>
        <w:t>ach</w:t>
      </w:r>
      <w:r>
        <w:t xml:space="preserve"> </w:t>
      </w:r>
      <w:r>
        <w:rPr>
          <w:b/>
        </w:rPr>
        <w:t>l</w:t>
      </w:r>
      <w:r>
        <w:t>eaf</w:t>
      </w:r>
      <w:r>
        <w:t xml:space="preserve"> </w:t>
      </w:r>
      <w:r>
        <w:rPr>
          <w:b/>
        </w:rPr>
        <w:t>rep</w:t>
      </w:r>
      <w:r>
        <w:t>resents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la</w:t>
      </w:r>
      <w:r>
        <w:t>bel.</w:t>
      </w:r>
      <w:r>
        <w:t xml:space="preserve"> </w:t>
      </w:r>
    </w:p>
    <w:p/>
    <w:p>
      <w:r>
        <w:rPr>
          <w:b/>
        </w:rPr>
        <w:t>Ex</w:t>
      </w:r>
      <w:r>
        <w:t>plore</w:t>
      </w:r>
      <w:r>
        <w:t xml:space="preserve"> </w:t>
      </w:r>
    </w:p>
    <w:p>
      <w:r>
        <w:rPr>
          <w:b/>
        </w:rPr>
        <w:t>H</w:t>
      </w:r>
      <w:r>
        <w:t>ere</w:t>
      </w:r>
      <w:r>
        <w:t xml:space="preserve"> </w:t>
      </w:r>
      <w:r>
        <w:rPr>
          <w:b/>
        </w:rPr>
        <w:t>a</w:t>
      </w:r>
      <w:r>
        <w:t>re</w:t>
      </w:r>
      <w:r>
        <w:t xml:space="preserve"> </w:t>
      </w:r>
      <w:r>
        <w:rPr>
          <w:b/>
        </w:rPr>
        <w:t>s</w:t>
      </w:r>
      <w:r>
        <w:t>ome</w:t>
      </w:r>
      <w:r>
        <w:t xml:space="preserve"> </w:t>
      </w:r>
      <w:r>
        <w:rPr>
          <w:b/>
        </w:rPr>
        <w:t>m</w:t>
      </w:r>
      <w:r>
        <w:t>ore</w:t>
      </w:r>
      <w:r>
        <w:t xml:space="preserve"> </w:t>
      </w:r>
      <w:r>
        <w:rPr>
          <w:b/>
        </w:rPr>
        <w:t>term</w:t>
      </w:r>
      <w:r>
        <w:t>inologies</w:t>
      </w:r>
      <w:r>
        <w:t xml:space="preserve"> </w:t>
      </w:r>
      <w:r>
        <w:rPr>
          <w:b/>
        </w:rPr>
        <w:t>re</w:t>
      </w:r>
      <w:r>
        <w:t>lated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y</w:t>
      </w:r>
      <w:r>
        <w:t>ou</w:t>
      </w:r>
      <w:r>
        <w:t xml:space="preserve"> </w:t>
      </w:r>
      <w:r>
        <w:rPr>
          <w:b/>
        </w:rPr>
        <w:t>mi</w:t>
      </w:r>
      <w:r>
        <w:t>ght</w:t>
      </w:r>
      <w:r>
        <w:t xml:space="preserve"> </w:t>
      </w:r>
      <w:r>
        <w:rPr>
          <w:b/>
        </w:rPr>
        <w:t>f</w:t>
      </w:r>
      <w:r>
        <w:t>ind</w:t>
      </w:r>
      <w:r>
        <w:t xml:space="preserve"> </w:t>
      </w:r>
      <w:r>
        <w:rPr>
          <w:b/>
        </w:rPr>
        <w:t>us</w:t>
      </w:r>
      <w:r>
        <w:t>eful:</w:t>
      </w:r>
      <w:r>
        <w:t xml:space="preserve"> </w:t>
      </w:r>
    </w:p>
    <w:p>
      <w:r>
        <w:rPr>
          <w:b/>
        </w:rPr>
        <w:t>Bi</w:t>
      </w:r>
      <w:r>
        <w:t>as: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dif</w:t>
      </w:r>
      <w:r>
        <w:t>ference</w:t>
      </w:r>
      <w:r>
        <w:t xml:space="preserve"> </w:t>
      </w:r>
      <w:r>
        <w:rPr>
          <w:b/>
        </w:rPr>
        <w:t>be</w:t>
      </w:r>
      <w:r>
        <w:t>tween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ex</w:t>
      </w:r>
      <w:r>
        <w:t>pected</w:t>
      </w:r>
      <w:r>
        <w:t xml:space="preserve"> </w:t>
      </w:r>
      <w:r>
        <w:rPr>
          <w:b/>
        </w:rPr>
        <w:t>va</w:t>
      </w:r>
      <w:r>
        <w:t>lue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t</w:t>
      </w:r>
      <w:r>
        <w:t>rue</w:t>
      </w:r>
      <w:r>
        <w:t xml:space="preserve"> </w:t>
      </w:r>
      <w:r>
        <w:rPr>
          <w:b/>
        </w:rPr>
        <w:t>va</w:t>
      </w:r>
      <w:r>
        <w:t>lue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ta</w:t>
      </w:r>
      <w:r>
        <w:t>rget</w:t>
      </w:r>
      <w:r>
        <w:t xml:space="preserve"> </w:t>
      </w:r>
      <w:r>
        <w:rPr>
          <w:b/>
        </w:rPr>
        <w:t>var</w:t>
      </w:r>
      <w:r>
        <w:t>iable.</w:t>
      </w:r>
      <w:r>
        <w:t xml:space="preserve"> </w:t>
      </w:r>
      <w:r>
        <w:rPr>
          <w:b/>
        </w:rPr>
        <w:t>B</w:t>
      </w:r>
      <w:r>
        <w:t>ias</w:t>
      </w:r>
      <w:r>
        <w:t xml:space="preserve"> </w:t>
      </w:r>
      <w:r>
        <w:rPr>
          <w:b/>
        </w:rPr>
        <w:t>c</w:t>
      </w:r>
      <w:r>
        <w:t>an</w:t>
      </w:r>
      <w:r>
        <w:t xml:space="preserve"> </w:t>
      </w:r>
      <w:r>
        <w:rPr>
          <w:b/>
        </w:rPr>
        <w:t>a</w:t>
      </w:r>
      <w:r>
        <w:t>lso</w:t>
      </w:r>
      <w:r>
        <w:t xml:space="preserve"> </w:t>
      </w:r>
      <w:r>
        <w:rPr>
          <w:b/>
        </w:rPr>
        <w:t>re</w:t>
      </w:r>
      <w:r>
        <w:t>fer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te</w:t>
      </w:r>
      <w:r>
        <w:t>ndency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mo</w:t>
      </w:r>
      <w:r>
        <w:t>del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le</w:t>
      </w:r>
      <w:r>
        <w:t>arn</w:t>
      </w:r>
      <w:r>
        <w:t xml:space="preserve"> </w:t>
      </w:r>
      <w:r>
        <w:rPr>
          <w:b/>
        </w:rPr>
        <w:t>inc</w:t>
      </w:r>
      <w:r>
        <w:t>orrect</w:t>
      </w:r>
      <w:r>
        <w:t xml:space="preserve"> </w:t>
      </w:r>
      <w:r>
        <w:rPr>
          <w:b/>
        </w:rPr>
        <w:t>pa</w:t>
      </w:r>
      <w:r>
        <w:t>tterns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assu</w:t>
      </w:r>
      <w:r>
        <w:t>mptions</w:t>
      </w:r>
      <w:r>
        <w:t xml:space="preserve"> </w:t>
      </w:r>
      <w:r>
        <w:rPr>
          <w:b/>
        </w:rPr>
        <w:t>f</w:t>
      </w:r>
      <w:r>
        <w:t>rom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da</w:t>
      </w:r>
      <w:r>
        <w:t>ta.</w:t>
      </w:r>
      <w:r>
        <w:t xml:space="preserve"> </w:t>
      </w:r>
    </w:p>
    <w:p>
      <w:r>
        <w:rPr>
          <w:b/>
        </w:rPr>
        <w:t>Var</w:t>
      </w:r>
      <w:r>
        <w:t>iance: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vari</w:t>
      </w:r>
      <w:r>
        <w:t>ability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sp</w:t>
      </w:r>
      <w:r>
        <w:t>read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pre</w:t>
      </w:r>
      <w:r>
        <w:t>dicted</w:t>
      </w:r>
      <w:r>
        <w:t xml:space="preserve"> </w:t>
      </w:r>
      <w:r>
        <w:rPr>
          <w:b/>
        </w:rPr>
        <w:t>va</w:t>
      </w:r>
      <w:r>
        <w:t>lues</w:t>
      </w:r>
      <w:r>
        <w:t xml:space="preserve"> </w:t>
      </w:r>
      <w:r>
        <w:rPr>
          <w:b/>
        </w:rPr>
        <w:t>ar</w:t>
      </w:r>
      <w:r>
        <w:t>ound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ex</w:t>
      </w:r>
      <w:r>
        <w:t>pected</w:t>
      </w:r>
      <w:r>
        <w:t xml:space="preserve"> </w:t>
      </w:r>
      <w:r>
        <w:rPr>
          <w:b/>
        </w:rPr>
        <w:t>va</w:t>
      </w:r>
      <w:r>
        <w:t>lue.</w:t>
      </w:r>
      <w:r>
        <w:t xml:space="preserve"> </w:t>
      </w:r>
      <w:r>
        <w:rPr>
          <w:b/>
        </w:rPr>
        <w:t>Va</w:t>
      </w:r>
      <w:r>
        <w:t>riance</w:t>
      </w:r>
      <w:r>
        <w:t xml:space="preserve"> </w:t>
      </w:r>
      <w:r>
        <w:rPr>
          <w:b/>
        </w:rPr>
        <w:t>c</w:t>
      </w:r>
      <w:r>
        <w:t>an</w:t>
      </w:r>
      <w:r>
        <w:t xml:space="preserve"> </w:t>
      </w:r>
      <w:r>
        <w:rPr>
          <w:b/>
        </w:rPr>
        <w:t>a</w:t>
      </w:r>
      <w:r>
        <w:t>lso</w:t>
      </w:r>
      <w:r>
        <w:t xml:space="preserve"> </w:t>
      </w:r>
      <w:r>
        <w:rPr>
          <w:b/>
        </w:rPr>
        <w:t>re</w:t>
      </w:r>
      <w:r>
        <w:t>fer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sens</w:t>
      </w:r>
      <w:r>
        <w:t>itivity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mo</w:t>
      </w:r>
      <w:r>
        <w:t>del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sm</w:t>
      </w:r>
      <w:r>
        <w:t>all</w:t>
      </w:r>
      <w:r>
        <w:t xml:space="preserve"> </w:t>
      </w:r>
      <w:r>
        <w:rPr>
          <w:b/>
        </w:rPr>
        <w:t>ch</w:t>
      </w:r>
      <w:r>
        <w:t>anges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no</w:t>
      </w:r>
      <w:r>
        <w:t>ise</w:t>
      </w:r>
      <w:r>
        <w:t xml:space="preserve"> </w:t>
      </w:r>
      <w:r>
        <w:rPr>
          <w:b/>
        </w:rPr>
        <w:t>i</w:t>
      </w:r>
      <w:r>
        <w:t>n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da</w:t>
      </w:r>
      <w:r>
        <w:t>ta.</w:t>
      </w:r>
      <w:r>
        <w:t xml:space="preserve"> </w:t>
      </w:r>
    </w:p>
    <w:p>
      <w:r>
        <w:rPr>
          <w:b/>
        </w:rPr>
        <w:t>Unde</w:t>
      </w:r>
      <w:r>
        <w:t>rfitting: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pr</w:t>
      </w:r>
      <w:r>
        <w:t>oblem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oc</w:t>
      </w:r>
      <w:r>
        <w:t>curs</w:t>
      </w:r>
      <w:r>
        <w:t xml:space="preserve"> </w:t>
      </w:r>
      <w:r>
        <w:rPr>
          <w:b/>
        </w:rPr>
        <w:t>w</w:t>
      </w:r>
      <w:r>
        <w:t>hen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mo</w:t>
      </w:r>
      <w:r>
        <w:t>del</w:t>
      </w:r>
      <w:r>
        <w:t xml:space="preserve"> </w:t>
      </w:r>
      <w:r>
        <w:rPr>
          <w:b/>
        </w:rPr>
        <w:t>i</w:t>
      </w:r>
      <w:r>
        <w:t>s</w:t>
      </w:r>
      <w:r>
        <w:t xml:space="preserve"> </w:t>
      </w:r>
      <w:r>
        <w:rPr>
          <w:b/>
        </w:rPr>
        <w:t>t</w:t>
      </w:r>
      <w:r>
        <w:t>oo</w:t>
      </w:r>
      <w:r>
        <w:t xml:space="preserve"> </w:t>
      </w:r>
      <w:r>
        <w:rPr>
          <w:b/>
        </w:rPr>
        <w:t>si</w:t>
      </w:r>
      <w:r>
        <w:t>mple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h</w:t>
      </w:r>
      <w:r>
        <w:t>as</w:t>
      </w:r>
      <w:r>
        <w:t xml:space="preserve"> </w:t>
      </w:r>
      <w:r>
        <w:rPr>
          <w:b/>
        </w:rPr>
        <w:t>t</w:t>
      </w:r>
      <w:r>
        <w:t>oo</w:t>
      </w:r>
      <w:r>
        <w:t xml:space="preserve"> </w:t>
      </w:r>
      <w:r>
        <w:rPr>
          <w:b/>
        </w:rPr>
        <w:t>f</w:t>
      </w:r>
      <w:r>
        <w:t>ew</w:t>
      </w:r>
      <w:r>
        <w:t xml:space="preserve"> </w:t>
      </w:r>
      <w:r>
        <w:rPr>
          <w:b/>
        </w:rPr>
        <w:t>par</w:t>
      </w:r>
      <w:r>
        <w:t>ameters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ca</w:t>
      </w:r>
      <w:r>
        <w:t>pture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com</w:t>
      </w:r>
      <w:r>
        <w:t>plexity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vari</w:t>
      </w:r>
      <w:r>
        <w:t>ability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da</w:t>
      </w:r>
      <w:r>
        <w:t>ta.</w:t>
      </w:r>
      <w:r>
        <w:t xml:space="preserve"> </w:t>
      </w:r>
      <w:r>
        <w:rPr>
          <w:b/>
        </w:rPr>
        <w:t>Unde</w:t>
      </w:r>
      <w:r>
        <w:t>rfitting</w:t>
      </w:r>
      <w:r>
        <w:t xml:space="preserve"> </w:t>
      </w:r>
      <w:r>
        <w:rPr>
          <w:b/>
        </w:rPr>
        <w:t>re</w:t>
      </w:r>
      <w:r>
        <w:t>sults</w:t>
      </w:r>
      <w:r>
        <w:t xml:space="preserve"> </w:t>
      </w:r>
      <w:r>
        <w:rPr>
          <w:b/>
        </w:rPr>
        <w:t>i</w:t>
      </w:r>
      <w:r>
        <w:t>n</w:t>
      </w:r>
      <w:r>
        <w:t xml:space="preserve"> </w:t>
      </w:r>
      <w:r>
        <w:rPr>
          <w:b/>
        </w:rPr>
        <w:t>h</w:t>
      </w:r>
      <w:r>
        <w:t>igh</w:t>
      </w:r>
      <w:r>
        <w:t xml:space="preserve"> </w:t>
      </w:r>
      <w:r>
        <w:rPr>
          <w:b/>
        </w:rPr>
        <w:t>b</w:t>
      </w:r>
      <w:r>
        <w:t>ias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l</w:t>
      </w:r>
      <w:r>
        <w:t>ow</w:t>
      </w:r>
      <w:r>
        <w:t xml:space="preserve"> </w:t>
      </w:r>
      <w:r>
        <w:rPr>
          <w:b/>
        </w:rPr>
        <w:t>var</w:t>
      </w:r>
      <w:r>
        <w:t>iance,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p</w:t>
      </w:r>
      <w:r>
        <w:t>oor</w:t>
      </w:r>
      <w:r>
        <w:t xml:space="preserve"> </w:t>
      </w:r>
      <w:r>
        <w:rPr>
          <w:b/>
        </w:rPr>
        <w:t>perf</w:t>
      </w:r>
      <w:r>
        <w:t>ormance</w:t>
      </w:r>
      <w:r>
        <w:t xml:space="preserve"> </w:t>
      </w:r>
      <w:r>
        <w:rPr>
          <w:b/>
        </w:rPr>
        <w:t>o</w:t>
      </w:r>
      <w:r>
        <w:t>n</w:t>
      </w:r>
      <w:r>
        <w:t xml:space="preserve"> </w:t>
      </w:r>
      <w:r>
        <w:rPr>
          <w:b/>
        </w:rPr>
        <w:t>b</w:t>
      </w:r>
      <w:r>
        <w:t>oth</w:t>
      </w:r>
      <w:r>
        <w:t xml:space="preserve"> </w:t>
      </w:r>
      <w:r>
        <w:rPr>
          <w:b/>
        </w:rPr>
        <w:t>tr</w:t>
      </w:r>
      <w:r>
        <w:t>aining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t</w:t>
      </w:r>
      <w:r>
        <w:t>est</w:t>
      </w:r>
      <w:r>
        <w:t xml:space="preserve"> </w:t>
      </w:r>
      <w:r>
        <w:rPr>
          <w:b/>
        </w:rPr>
        <w:t>da</w:t>
      </w:r>
      <w:r>
        <w:t>ta.</w:t>
      </w:r>
      <w:r>
        <w:t xml:space="preserve"> </w:t>
      </w:r>
    </w:p>
    <w:p>
      <w:r>
        <w:rPr>
          <w:b/>
        </w:rPr>
        <w:t>Over</w:t>
      </w:r>
      <w:r>
        <w:t>fitting: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pr</w:t>
      </w:r>
      <w:r>
        <w:t>oblem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oc</w:t>
      </w:r>
      <w:r>
        <w:t>curs</w:t>
      </w:r>
      <w:r>
        <w:t xml:space="preserve"> </w:t>
      </w:r>
      <w:r>
        <w:rPr>
          <w:b/>
        </w:rPr>
        <w:t>w</w:t>
      </w:r>
      <w:r>
        <w:t>hen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mo</w:t>
      </w:r>
      <w:r>
        <w:t>del</w:t>
      </w:r>
      <w:r>
        <w:t xml:space="preserve"> </w:t>
      </w:r>
      <w:r>
        <w:rPr>
          <w:b/>
        </w:rPr>
        <w:t>i</w:t>
      </w:r>
      <w:r>
        <w:t>s</w:t>
      </w:r>
      <w:r>
        <w:t xml:space="preserve"> </w:t>
      </w:r>
      <w:r>
        <w:rPr>
          <w:b/>
        </w:rPr>
        <w:t>t</w:t>
      </w:r>
      <w:r>
        <w:t>oo</w:t>
      </w:r>
      <w:r>
        <w:t xml:space="preserve"> </w:t>
      </w:r>
      <w:r>
        <w:rPr>
          <w:b/>
        </w:rPr>
        <w:t>co</w:t>
      </w:r>
      <w:r>
        <w:t>mplex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h</w:t>
      </w:r>
      <w:r>
        <w:t>as</w:t>
      </w:r>
      <w:r>
        <w:t xml:space="preserve"> </w:t>
      </w:r>
      <w:r>
        <w:rPr>
          <w:b/>
        </w:rPr>
        <w:t>t</w:t>
      </w:r>
      <w:r>
        <w:t>oo</w:t>
      </w:r>
      <w:r>
        <w:t xml:space="preserve"> </w:t>
      </w:r>
      <w:r>
        <w:rPr>
          <w:b/>
        </w:rPr>
        <w:t>m</w:t>
      </w:r>
      <w:r>
        <w:t>any</w:t>
      </w:r>
      <w:r>
        <w:t xml:space="preserve"> </w:t>
      </w:r>
      <w:r>
        <w:rPr>
          <w:b/>
        </w:rPr>
        <w:t>par</w:t>
      </w:r>
      <w:r>
        <w:t>ameters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f</w:t>
      </w:r>
      <w:r>
        <w:t>it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d</w:t>
      </w:r>
      <w:r>
        <w:t>ata</w:t>
      </w:r>
      <w:r>
        <w:t xml:space="preserve"> </w:t>
      </w:r>
      <w:r>
        <w:rPr>
          <w:b/>
        </w:rPr>
        <w:t>t</w:t>
      </w:r>
      <w:r>
        <w:t>oo</w:t>
      </w:r>
      <w:r>
        <w:t xml:space="preserve"> </w:t>
      </w:r>
      <w:r>
        <w:rPr>
          <w:b/>
        </w:rPr>
        <w:t>we</w:t>
      </w:r>
      <w:r>
        <w:t>ll.</w:t>
      </w:r>
      <w:r>
        <w:t xml:space="preserve"> </w:t>
      </w:r>
      <w:r>
        <w:rPr>
          <w:b/>
        </w:rPr>
        <w:t>Over</w:t>
      </w:r>
      <w:r>
        <w:t>fitting</w:t>
      </w:r>
      <w:r>
        <w:t xml:space="preserve"> </w:t>
      </w:r>
      <w:r>
        <w:rPr>
          <w:b/>
        </w:rPr>
        <w:t>re</w:t>
      </w:r>
      <w:r>
        <w:t>sults</w:t>
      </w:r>
      <w:r>
        <w:t xml:space="preserve"> </w:t>
      </w:r>
      <w:r>
        <w:rPr>
          <w:b/>
        </w:rPr>
        <w:t>i</w:t>
      </w:r>
      <w:r>
        <w:t>n</w:t>
      </w:r>
      <w:r>
        <w:t xml:space="preserve"> </w:t>
      </w:r>
      <w:r>
        <w:rPr>
          <w:b/>
        </w:rPr>
        <w:t>l</w:t>
      </w:r>
      <w:r>
        <w:t>ow</w:t>
      </w:r>
      <w:r>
        <w:t xml:space="preserve"> </w:t>
      </w:r>
      <w:r>
        <w:rPr>
          <w:b/>
        </w:rPr>
        <w:t>b</w:t>
      </w:r>
      <w:r>
        <w:t>ias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h</w:t>
      </w:r>
      <w:r>
        <w:t>igh</w:t>
      </w:r>
      <w:r>
        <w:t xml:space="preserve"> </w:t>
      </w:r>
      <w:r>
        <w:rPr>
          <w:b/>
        </w:rPr>
        <w:t>var</w:t>
      </w:r>
      <w:r>
        <w:t>iance,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p</w:t>
      </w:r>
      <w:r>
        <w:t>oor</w:t>
      </w:r>
      <w:r>
        <w:t xml:space="preserve"> </w:t>
      </w:r>
      <w:r>
        <w:rPr>
          <w:b/>
        </w:rPr>
        <w:t>gene</w:t>
      </w:r>
      <w:r>
        <w:t>ralization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n</w:t>
      </w:r>
      <w:r>
        <w:t>ew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un</w:t>
      </w:r>
      <w:r>
        <w:t>seen</w:t>
      </w:r>
      <w:r>
        <w:t xml:space="preserve"> </w:t>
      </w:r>
      <w:r>
        <w:rPr>
          <w:b/>
        </w:rPr>
        <w:t>da</w:t>
      </w:r>
      <w:r>
        <w:t>ta.</w:t>
      </w:r>
      <w:r>
        <w:t xml:space="preserve"> </w:t>
      </w:r>
    </w:p>
    <w:p>
      <w:r>
        <w:rPr>
          <w:b/>
        </w:rPr>
        <w:t>Regu</w:t>
      </w:r>
      <w:r>
        <w:t>larization: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tec</w:t>
      </w:r>
      <w:r>
        <w:t>hnique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c</w:t>
      </w:r>
      <w:r>
        <w:t>an</w:t>
      </w:r>
      <w:r>
        <w:t xml:space="preserve"> </w:t>
      </w:r>
      <w:r>
        <w:rPr>
          <w:b/>
        </w:rPr>
        <w:t>h</w:t>
      </w:r>
      <w:r>
        <w:t>elp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pr</w:t>
      </w:r>
      <w:r>
        <w:t>event</w:t>
      </w:r>
      <w:r>
        <w:t xml:space="preserve"> </w:t>
      </w:r>
      <w:r>
        <w:rPr>
          <w:b/>
        </w:rPr>
        <w:t>over</w:t>
      </w:r>
      <w:r>
        <w:t>fitting</w:t>
      </w:r>
      <w:r>
        <w:t xml:space="preserve"> </w:t>
      </w:r>
      <w:r>
        <w:rPr>
          <w:b/>
        </w:rPr>
        <w:t>b</w:t>
      </w:r>
      <w:r>
        <w:t>y</w:t>
      </w:r>
      <w:r>
        <w:t xml:space="preserve"> </w:t>
      </w:r>
      <w:r>
        <w:rPr>
          <w:b/>
        </w:rPr>
        <w:t>ad</w:t>
      </w:r>
      <w:r>
        <w:t>ding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pe</w:t>
      </w:r>
      <w:r>
        <w:t>nalty</w:t>
      </w:r>
      <w:r>
        <w:t xml:space="preserve"> </w:t>
      </w:r>
      <w:r>
        <w:rPr>
          <w:b/>
        </w:rPr>
        <w:t>t</w:t>
      </w:r>
      <w:r>
        <w:t>erm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c</w:t>
      </w:r>
      <w:r>
        <w:t>ost</w:t>
      </w:r>
      <w:r>
        <w:t xml:space="preserve"> </w:t>
      </w:r>
      <w:r>
        <w:rPr>
          <w:b/>
        </w:rPr>
        <w:t>fu</w:t>
      </w:r>
      <w:r>
        <w:t>nction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de</w:t>
      </w:r>
      <w:r>
        <w:t>pends</w:t>
      </w:r>
      <w:r>
        <w:t xml:space="preserve"> </w:t>
      </w:r>
      <w:r>
        <w:rPr>
          <w:b/>
        </w:rPr>
        <w:t>o</w:t>
      </w:r>
      <w:r>
        <w:t>n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va</w:t>
      </w:r>
      <w:r>
        <w:t>lues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com</w:t>
      </w:r>
      <w:r>
        <w:t>plexity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mo</w:t>
      </w:r>
      <w:r>
        <w:t>del</w:t>
      </w:r>
      <w:r>
        <w:t xml:space="preserve"> </w:t>
      </w:r>
      <w:r>
        <w:rPr>
          <w:b/>
        </w:rPr>
        <w:t>para</w:t>
      </w:r>
      <w:r>
        <w:t>meters.</w:t>
      </w:r>
      <w:r>
        <w:t xml:space="preserve"> </w:t>
      </w:r>
      <w:r>
        <w:rPr>
          <w:b/>
        </w:rPr>
        <w:t>Regu</w:t>
      </w:r>
      <w:r>
        <w:t>larization</w:t>
      </w:r>
      <w:r>
        <w:t xml:space="preserve"> </w:t>
      </w:r>
      <w:r>
        <w:rPr>
          <w:b/>
        </w:rPr>
        <w:t>c</w:t>
      </w:r>
      <w:r>
        <w:t>an</w:t>
      </w:r>
      <w:r>
        <w:t xml:space="preserve"> </w:t>
      </w:r>
      <w:r>
        <w:rPr>
          <w:b/>
        </w:rPr>
        <w:t>h</w:t>
      </w:r>
      <w:r>
        <w:t>elp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re</w:t>
      </w:r>
      <w:r>
        <w:t>duce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va</w:t>
      </w:r>
      <w:r>
        <w:t>riance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no</w:t>
      </w:r>
      <w:r>
        <w:t>ise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mo</w:t>
      </w:r>
      <w:r>
        <w:t>del</w:t>
      </w:r>
      <w:r>
        <w:t xml:space="preserve"> </w:t>
      </w:r>
      <w:r>
        <w:rPr>
          <w:b/>
        </w:rPr>
        <w:t>b</w:t>
      </w:r>
      <w:r>
        <w:t>y</w:t>
      </w:r>
      <w:r>
        <w:t xml:space="preserve"> </w:t>
      </w:r>
      <w:r>
        <w:rPr>
          <w:b/>
        </w:rPr>
        <w:t>shr</w:t>
      </w:r>
      <w:r>
        <w:t>inking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pr</w:t>
      </w:r>
      <w:r>
        <w:t>uning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para</w:t>
      </w:r>
      <w:r>
        <w:t>meters.</w:t>
      </w:r>
      <w:r>
        <w:t xml:space="preserve"> </w:t>
      </w:r>
    </w:p>
    <w:p>
      <w:r>
        <w:rPr>
          <w:b/>
        </w:rPr>
        <w:t>Cros</w:t>
      </w:r>
      <w:r>
        <w:t>s-validation: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tec</w:t>
      </w:r>
      <w:r>
        <w:t>hnique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c</w:t>
      </w:r>
      <w:r>
        <w:t>an</w:t>
      </w:r>
      <w:r>
        <w:t xml:space="preserve"> </w:t>
      </w:r>
      <w:r>
        <w:rPr>
          <w:b/>
        </w:rPr>
        <w:t>h</w:t>
      </w:r>
      <w:r>
        <w:t>elp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ev</w:t>
      </w:r>
      <w:r>
        <w:t>aluate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co</w:t>
      </w:r>
      <w:r>
        <w:t>mpare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perf</w:t>
      </w:r>
      <w:r>
        <w:t>ormance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dif</w:t>
      </w:r>
      <w:r>
        <w:t>ferent</w:t>
      </w:r>
      <w:r>
        <w:t xml:space="preserve"> </w:t>
      </w:r>
      <w:r>
        <w:rPr>
          <w:b/>
        </w:rPr>
        <w:t>mo</w:t>
      </w:r>
      <w:r>
        <w:t>dels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hype</w:t>
      </w:r>
      <w:r>
        <w:t>rparameters</w:t>
      </w:r>
      <w:r>
        <w:t xml:space="preserve"> </w:t>
      </w:r>
      <w:r>
        <w:rPr>
          <w:b/>
        </w:rPr>
        <w:t>b</w:t>
      </w:r>
      <w:r>
        <w:t>y</w:t>
      </w:r>
      <w:r>
        <w:t xml:space="preserve"> </w:t>
      </w:r>
      <w:r>
        <w:rPr>
          <w:b/>
        </w:rPr>
        <w:t>spl</w:t>
      </w:r>
      <w:r>
        <w:t>itting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d</w:t>
      </w:r>
      <w:r>
        <w:t>ata</w:t>
      </w:r>
      <w:r>
        <w:t xml:space="preserve"> </w:t>
      </w:r>
      <w:r>
        <w:rPr>
          <w:b/>
        </w:rPr>
        <w:t>i</w:t>
      </w:r>
      <w:r>
        <w:t>nto</w:t>
      </w:r>
      <w:r>
        <w:t xml:space="preserve"> </w:t>
      </w:r>
      <w:r>
        <w:rPr>
          <w:b/>
        </w:rPr>
        <w:t>mu</w:t>
      </w:r>
      <w:r>
        <w:t>ltiple</w:t>
      </w:r>
      <w:r>
        <w:t xml:space="preserve"> </w:t>
      </w:r>
      <w:r>
        <w:rPr>
          <w:b/>
        </w:rPr>
        <w:t>su</w:t>
      </w:r>
      <w:r>
        <w:t>bsets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us</w:t>
      </w:r>
      <w:r>
        <w:t>ing</w:t>
      </w:r>
      <w:r>
        <w:t xml:space="preserve"> </w:t>
      </w:r>
      <w:r>
        <w:rPr>
          <w:b/>
        </w:rPr>
        <w:t>s</w:t>
      </w:r>
      <w:r>
        <w:t>ome</w:t>
      </w:r>
      <w:r>
        <w:t xml:space="preserve"> </w:t>
      </w:r>
      <w:r>
        <w:rPr>
          <w:b/>
        </w:rPr>
        <w:t>su</w:t>
      </w:r>
      <w:r>
        <w:t>bsets</w:t>
      </w:r>
      <w:r>
        <w:t xml:space="preserve"> </w:t>
      </w:r>
      <w:r>
        <w:rPr>
          <w:b/>
        </w:rPr>
        <w:t>f</w:t>
      </w:r>
      <w:r>
        <w:t>or</w:t>
      </w:r>
      <w:r>
        <w:t xml:space="preserve"> </w:t>
      </w:r>
      <w:r>
        <w:rPr>
          <w:b/>
        </w:rPr>
        <w:t>tr</w:t>
      </w:r>
      <w:r>
        <w:t>aining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s</w:t>
      </w:r>
      <w:r>
        <w:t>ome</w:t>
      </w:r>
      <w:r>
        <w:t xml:space="preserve"> </w:t>
      </w:r>
      <w:r>
        <w:rPr>
          <w:b/>
        </w:rPr>
        <w:t>su</w:t>
      </w:r>
      <w:r>
        <w:t>bsets</w:t>
      </w:r>
      <w:r>
        <w:t xml:space="preserve"> </w:t>
      </w:r>
      <w:r>
        <w:rPr>
          <w:b/>
        </w:rPr>
        <w:t>f</w:t>
      </w:r>
      <w:r>
        <w:t>or</w:t>
      </w:r>
      <w:r>
        <w:t xml:space="preserve"> </w:t>
      </w:r>
      <w:r>
        <w:rPr>
          <w:b/>
        </w:rPr>
        <w:t>te</w:t>
      </w:r>
      <w:r>
        <w:t>sting.</w:t>
      </w:r>
      <w:r>
        <w:t xml:space="preserve"> </w:t>
      </w:r>
      <w:r>
        <w:rPr>
          <w:b/>
        </w:rPr>
        <w:t>Cros</w:t>
      </w:r>
      <w:r>
        <w:t>s-validation</w:t>
      </w:r>
      <w:r>
        <w:t xml:space="preserve"> </w:t>
      </w:r>
      <w:r>
        <w:rPr>
          <w:b/>
        </w:rPr>
        <w:t>c</w:t>
      </w:r>
      <w:r>
        <w:t>an</w:t>
      </w:r>
      <w:r>
        <w:t xml:space="preserve"> </w:t>
      </w:r>
      <w:r>
        <w:rPr>
          <w:b/>
        </w:rPr>
        <w:t>h</w:t>
      </w:r>
      <w:r>
        <w:t>elp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re</w:t>
      </w:r>
      <w:r>
        <w:t>duce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over</w:t>
      </w:r>
      <w:r>
        <w:t>fitting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b</w:t>
      </w:r>
      <w:r>
        <w:t>ias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mo</w:t>
      </w:r>
      <w:r>
        <w:t>del</w:t>
      </w:r>
      <w:r>
        <w:t xml:space="preserve"> </w:t>
      </w:r>
      <w:r>
        <w:rPr>
          <w:b/>
        </w:rPr>
        <w:t>b</w:t>
      </w:r>
      <w:r>
        <w:t>y</w:t>
      </w:r>
      <w:r>
        <w:t xml:space="preserve"> </w:t>
      </w:r>
      <w:r>
        <w:rPr>
          <w:b/>
        </w:rPr>
        <w:t>us</w:t>
      </w:r>
      <w:r>
        <w:t>ing</w:t>
      </w:r>
      <w:r>
        <w:t xml:space="preserve"> </w:t>
      </w:r>
      <w:r>
        <w:rPr>
          <w:b/>
        </w:rPr>
        <w:t>dif</w:t>
      </w:r>
      <w:r>
        <w:t>ferent</w:t>
      </w:r>
      <w:r>
        <w:t xml:space="preserve"> </w:t>
      </w:r>
      <w:r>
        <w:rPr>
          <w:b/>
        </w:rPr>
        <w:t>comb</w:t>
      </w:r>
      <w:r>
        <w:t>inations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d</w:t>
      </w:r>
      <w:r>
        <w:t>ata</w:t>
      </w:r>
      <w:r>
        <w:t xml:space="preserve"> </w:t>
      </w:r>
      <w:r>
        <w:rPr>
          <w:b/>
        </w:rPr>
        <w:t>f</w:t>
      </w:r>
      <w:r>
        <w:t>or</w:t>
      </w:r>
      <w:r>
        <w:t xml:space="preserve"> </w:t>
      </w:r>
      <w:r>
        <w:rPr>
          <w:b/>
        </w:rPr>
        <w:t>tr</w:t>
      </w:r>
      <w:r>
        <w:t>aining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te</w:t>
      </w:r>
      <w:r>
        <w:t>sting.</w:t>
      </w:r>
      <w:r>
        <w:t xml:space="preserve"> </w:t>
      </w:r>
    </w:p>
    <w:p>
      <w:r>
        <w:rPr>
          <w:b/>
        </w:rPr>
        <w:t>Hype</w:t>
      </w:r>
      <w:r>
        <w:t>rparameter: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par</w:t>
      </w:r>
      <w:r>
        <w:t>ameter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co</w:t>
      </w:r>
      <w:r>
        <w:t>ntrols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be</w:t>
      </w:r>
      <w:r>
        <w:t>havior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conf</w:t>
      </w:r>
      <w:r>
        <w:t>iguration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ma</w:t>
      </w:r>
      <w:r>
        <w:t>chine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alg</w:t>
      </w:r>
      <w:r>
        <w:t>orithm,</w:t>
      </w:r>
      <w:r>
        <w:t xml:space="preserve"> </w:t>
      </w:r>
      <w:r>
        <w:rPr>
          <w:b/>
        </w:rPr>
        <w:t>s</w:t>
      </w:r>
      <w:r>
        <w:t>uch</w:t>
      </w:r>
      <w:r>
        <w:t xml:space="preserve"> </w:t>
      </w:r>
      <w:r>
        <w:rPr>
          <w:b/>
        </w:rPr>
        <w:t>a</w:t>
      </w:r>
      <w:r>
        <w:t>s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le</w:t>
      </w:r>
      <w:r>
        <w:t>arning</w:t>
      </w:r>
      <w:r>
        <w:t xml:space="preserve"> </w:t>
      </w:r>
      <w:r>
        <w:rPr>
          <w:b/>
        </w:rPr>
        <w:t>ra</w:t>
      </w:r>
      <w:r>
        <w:t>te,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nu</w:t>
      </w:r>
      <w:r>
        <w:t>mber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iter</w:t>
      </w:r>
      <w:r>
        <w:t>ations,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nu</w:t>
      </w:r>
      <w:r>
        <w:t>mber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hi</w:t>
      </w:r>
      <w:r>
        <w:t>dden</w:t>
      </w:r>
      <w:r>
        <w:t xml:space="preserve"> </w:t>
      </w:r>
      <w:r>
        <w:rPr>
          <w:b/>
        </w:rPr>
        <w:t>la</w:t>
      </w:r>
      <w:r>
        <w:t>yers.</w:t>
      </w:r>
      <w:r>
        <w:t xml:space="preserve"> </w:t>
      </w:r>
      <w:r>
        <w:rPr>
          <w:b/>
        </w:rPr>
        <w:t>Hype</w:t>
      </w:r>
      <w:r>
        <w:t>rparameters</w:t>
      </w:r>
      <w:r>
        <w:t xml:space="preserve"> </w:t>
      </w:r>
      <w:r>
        <w:rPr>
          <w:b/>
        </w:rPr>
        <w:t>a</w:t>
      </w:r>
      <w:r>
        <w:t>re</w:t>
      </w:r>
      <w:r>
        <w:t xml:space="preserve"> </w:t>
      </w:r>
      <w:r>
        <w:rPr>
          <w:b/>
        </w:rPr>
        <w:t>n</w:t>
      </w:r>
      <w:r>
        <w:t>ot</w:t>
      </w:r>
      <w:r>
        <w:t xml:space="preserve"> </w:t>
      </w:r>
      <w:r>
        <w:rPr>
          <w:b/>
        </w:rPr>
        <w:t>le</w:t>
      </w:r>
      <w:r>
        <w:t>arned</w:t>
      </w:r>
      <w:r>
        <w:t xml:space="preserve"> </w:t>
      </w:r>
      <w:r>
        <w:rPr>
          <w:b/>
        </w:rPr>
        <w:t>f</w:t>
      </w:r>
      <w:r>
        <w:t>rom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da</w:t>
      </w:r>
      <w:r>
        <w:t>ta,</w:t>
      </w:r>
      <w:r>
        <w:t xml:space="preserve"> </w:t>
      </w:r>
      <w:r>
        <w:rPr>
          <w:b/>
        </w:rPr>
        <w:t>b</w:t>
      </w:r>
      <w:r>
        <w:t>ut</w:t>
      </w:r>
      <w:r>
        <w:t xml:space="preserve"> </w:t>
      </w:r>
      <w:r>
        <w:rPr>
          <w:b/>
        </w:rPr>
        <w:t>a</w:t>
      </w:r>
      <w:r>
        <w:t>re</w:t>
      </w:r>
      <w:r>
        <w:t xml:space="preserve"> </w:t>
      </w:r>
      <w:r>
        <w:rPr>
          <w:b/>
        </w:rPr>
        <w:t>s</w:t>
      </w:r>
      <w:r>
        <w:t>et</w:t>
      </w:r>
      <w:r>
        <w:t xml:space="preserve"> </w:t>
      </w:r>
      <w:r>
        <w:rPr>
          <w:b/>
        </w:rPr>
        <w:t>be</w:t>
      </w:r>
      <w:r>
        <w:t>fore</w:t>
      </w:r>
      <w:r>
        <w:t xml:space="preserve"> </w:t>
      </w:r>
      <w:r>
        <w:rPr>
          <w:b/>
        </w:rPr>
        <w:t>tra</w:t>
      </w:r>
      <w:r>
        <w:t>ining.</w:t>
      </w:r>
      <w:r>
        <w:t xml:space="preserve"> </w:t>
      </w:r>
    </w:p>
    <w:p>
      <w:r>
        <w:rPr>
          <w:b/>
        </w:rPr>
        <w:t>Opti</w:t>
      </w:r>
      <w:r>
        <w:t>mization: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pr</w:t>
      </w:r>
      <w:r>
        <w:t>ocess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fi</w:t>
      </w:r>
      <w:r>
        <w:t>nding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op</w:t>
      </w:r>
      <w:r>
        <w:t>timal</w:t>
      </w:r>
      <w:r>
        <w:t xml:space="preserve"> </w:t>
      </w:r>
      <w:r>
        <w:rPr>
          <w:b/>
        </w:rPr>
        <w:t>va</w:t>
      </w:r>
      <w:r>
        <w:t>lues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se</w:t>
      </w:r>
      <w:r>
        <w:t>ttings</w:t>
      </w:r>
      <w:r>
        <w:t xml:space="preserve"> </w:t>
      </w:r>
      <w:r>
        <w:rPr>
          <w:b/>
        </w:rPr>
        <w:t>f</w:t>
      </w:r>
      <w:r>
        <w:t>or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mo</w:t>
      </w:r>
      <w:r>
        <w:t>del</w:t>
      </w:r>
      <w:r>
        <w:t xml:space="preserve"> </w:t>
      </w:r>
      <w:r>
        <w:rPr>
          <w:b/>
        </w:rPr>
        <w:t>par</w:t>
      </w:r>
      <w:r>
        <w:t>ameters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hype</w:t>
      </w:r>
      <w:r>
        <w:t>rparameters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mi</w:t>
      </w:r>
      <w:r>
        <w:t>nimize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c</w:t>
      </w:r>
      <w:r>
        <w:t>ost</w:t>
      </w:r>
      <w:r>
        <w:t xml:space="preserve"> </w:t>
      </w:r>
      <w:r>
        <w:rPr>
          <w:b/>
        </w:rPr>
        <w:t>fu</w:t>
      </w:r>
      <w:r>
        <w:t>nction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ma</w:t>
      </w:r>
      <w:r>
        <w:t>ximize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perf</w:t>
      </w:r>
      <w:r>
        <w:t>ormance</w:t>
      </w:r>
      <w:r>
        <w:t xml:space="preserve"> </w:t>
      </w:r>
      <w:r>
        <w:rPr>
          <w:b/>
        </w:rPr>
        <w:t>me</w:t>
      </w:r>
      <w:r>
        <w:t>tric.</w:t>
      </w:r>
      <w:r>
        <w:t xml:space="preserve"> </w:t>
      </w:r>
      <w:r>
        <w:rPr>
          <w:b/>
        </w:rPr>
        <w:t>Opti</w:t>
      </w:r>
      <w:r>
        <w:t>mization</w:t>
      </w:r>
      <w:r>
        <w:t xml:space="preserve"> </w:t>
      </w:r>
      <w:r>
        <w:rPr>
          <w:b/>
        </w:rPr>
        <w:t>c</w:t>
      </w:r>
      <w:r>
        <w:t>an</w:t>
      </w:r>
      <w:r>
        <w:t xml:space="preserve"> </w:t>
      </w:r>
      <w:r>
        <w:rPr>
          <w:b/>
        </w:rPr>
        <w:t>in</w:t>
      </w:r>
      <w:r>
        <w:t>volve</w:t>
      </w:r>
      <w:r>
        <w:t xml:space="preserve"> </w:t>
      </w:r>
      <w:r>
        <w:rPr>
          <w:b/>
        </w:rPr>
        <w:t>dif</w:t>
      </w:r>
      <w:r>
        <w:t>ferent</w:t>
      </w:r>
      <w:r>
        <w:t xml:space="preserve"> </w:t>
      </w:r>
      <w:r>
        <w:rPr>
          <w:b/>
        </w:rPr>
        <w:t>me</w:t>
      </w:r>
      <w:r>
        <w:t>thods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algo</w:t>
      </w:r>
      <w:r>
        <w:t>rithms,</w:t>
      </w:r>
      <w:r>
        <w:t xml:space="preserve"> </w:t>
      </w:r>
      <w:r>
        <w:rPr>
          <w:b/>
        </w:rPr>
        <w:t>s</w:t>
      </w:r>
      <w:r>
        <w:t>uch</w:t>
      </w:r>
      <w:r>
        <w:t xml:space="preserve"> </w:t>
      </w:r>
      <w:r>
        <w:rPr>
          <w:b/>
        </w:rPr>
        <w:t>a</w:t>
      </w:r>
      <w:r>
        <w:t>s</w:t>
      </w:r>
      <w:r>
        <w:t xml:space="preserve"> </w:t>
      </w:r>
      <w:r>
        <w:rPr>
          <w:b/>
        </w:rPr>
        <w:t>gr</w:t>
      </w:r>
      <w:r>
        <w:t>adient</w:t>
      </w:r>
      <w:r>
        <w:t xml:space="preserve"> </w:t>
      </w:r>
      <w:r>
        <w:rPr>
          <w:b/>
        </w:rPr>
        <w:t>de</w:t>
      </w:r>
      <w:r>
        <w:t>scent,</w:t>
      </w:r>
      <w:r>
        <w:t xml:space="preserve"> </w:t>
      </w:r>
      <w:r>
        <w:rPr>
          <w:b/>
        </w:rPr>
        <w:t>sto</w:t>
      </w:r>
      <w:r>
        <w:t>chastic</w:t>
      </w:r>
      <w:r>
        <w:t xml:space="preserve"> </w:t>
      </w:r>
      <w:r>
        <w:rPr>
          <w:b/>
        </w:rPr>
        <w:t>gr</w:t>
      </w:r>
      <w:r>
        <w:t>adient</w:t>
      </w:r>
      <w:r>
        <w:t xml:space="preserve"> </w:t>
      </w:r>
      <w:r>
        <w:rPr>
          <w:b/>
        </w:rPr>
        <w:t>de</w:t>
      </w:r>
      <w:r>
        <w:t>scent,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ge</w:t>
      </w:r>
      <w:r>
        <w:t>netic</w:t>
      </w:r>
      <w:r>
        <w:t xml:space="preserve"> </w:t>
      </w:r>
      <w:r>
        <w:rPr>
          <w:b/>
        </w:rPr>
        <w:t>algo</w:t>
      </w:r>
      <w:r>
        <w:t>rithms.</w:t>
      </w:r>
      <w:r>
        <w:t xml:space="preserve"> </w:t>
      </w:r>
    </w:p>
    <w:p>
      <w:r>
        <w:rPr>
          <w:b/>
        </w:rPr>
        <w:t>Gr</w:t>
      </w:r>
      <w:r>
        <w:t>adient</w:t>
      </w:r>
      <w:r>
        <w:t xml:space="preserve"> </w:t>
      </w:r>
      <w:r>
        <w:rPr>
          <w:b/>
        </w:rPr>
        <w:t>de</w:t>
      </w:r>
      <w:r>
        <w:t>scent:</w:t>
      </w:r>
      <w:r>
        <w:t xml:space="preserve"> </w:t>
      </w:r>
      <w:r>
        <w:rPr>
          <w:b/>
        </w:rPr>
        <w:t>A</w:t>
      </w:r>
      <w:r>
        <w:t>n</w:t>
      </w:r>
      <w:r>
        <w:t xml:space="preserve"> </w:t>
      </w:r>
      <w:r>
        <w:rPr>
          <w:b/>
        </w:rPr>
        <w:t>opti</w:t>
      </w:r>
      <w:r>
        <w:t>mization</w:t>
      </w:r>
      <w:r>
        <w:t xml:space="preserve"> </w:t>
      </w:r>
      <w:r>
        <w:rPr>
          <w:b/>
        </w:rPr>
        <w:t>alg</w:t>
      </w:r>
      <w:r>
        <w:t>orithm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iter</w:t>
      </w:r>
      <w:r>
        <w:t>atively</w:t>
      </w:r>
      <w:r>
        <w:t xml:space="preserve"> </w:t>
      </w:r>
      <w:r>
        <w:rPr>
          <w:b/>
        </w:rPr>
        <w:t>up</w:t>
      </w:r>
      <w:r>
        <w:t>dates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mo</w:t>
      </w:r>
      <w:r>
        <w:t>del</w:t>
      </w:r>
      <w:r>
        <w:t xml:space="preserve"> </w:t>
      </w:r>
      <w:r>
        <w:rPr>
          <w:b/>
        </w:rPr>
        <w:t>par</w:t>
      </w:r>
      <w:r>
        <w:t>ameters</w:t>
      </w:r>
      <w:r>
        <w:t xml:space="preserve"> </w:t>
      </w:r>
      <w:r>
        <w:rPr>
          <w:b/>
        </w:rPr>
        <w:t>b</w:t>
      </w:r>
      <w:r>
        <w:t>y</w:t>
      </w:r>
      <w:r>
        <w:t xml:space="preserve"> </w:t>
      </w:r>
      <w:r>
        <w:rPr>
          <w:b/>
        </w:rPr>
        <w:t>mo</w:t>
      </w:r>
      <w:r>
        <w:t>ving</w:t>
      </w:r>
      <w:r>
        <w:t xml:space="preserve"> </w:t>
      </w:r>
      <w:r>
        <w:rPr>
          <w:b/>
        </w:rPr>
        <w:t>i</w:t>
      </w:r>
      <w:r>
        <w:t>n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op</w:t>
      </w:r>
      <w:r>
        <w:t>posite</w:t>
      </w:r>
      <w:r>
        <w:t xml:space="preserve"> </w:t>
      </w:r>
      <w:r>
        <w:rPr>
          <w:b/>
        </w:rPr>
        <w:t>dir</w:t>
      </w:r>
      <w:r>
        <w:t>ection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gr</w:t>
      </w:r>
      <w:r>
        <w:t>adient</w:t>
      </w:r>
      <w:r>
        <w:t xml:space="preserve"> </w:t>
      </w:r>
      <w:r>
        <w:rPr>
          <w:b/>
        </w:rPr>
        <w:t>(</w:t>
      </w:r>
      <w:r>
        <w:t>or</w:t>
      </w:r>
      <w:r>
        <w:t xml:space="preserve"> </w:t>
      </w:r>
      <w:r>
        <w:rPr>
          <w:b/>
        </w:rPr>
        <w:t>sl</w:t>
      </w:r>
      <w:r>
        <w:t>ope)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c</w:t>
      </w:r>
      <w:r>
        <w:t>ost</w:t>
      </w:r>
      <w:r>
        <w:t xml:space="preserve"> </w:t>
      </w:r>
      <w:r>
        <w:rPr>
          <w:b/>
        </w:rPr>
        <w:t>fu</w:t>
      </w:r>
      <w:r>
        <w:t>nction</w:t>
      </w:r>
      <w:r>
        <w:t xml:space="preserve"> </w:t>
      </w:r>
      <w:r>
        <w:rPr>
          <w:b/>
        </w:rPr>
        <w:t>w</w:t>
      </w:r>
      <w:r>
        <w:t>ith</w:t>
      </w:r>
      <w:r>
        <w:t xml:space="preserve"> </w:t>
      </w:r>
      <w:r>
        <w:rPr>
          <w:b/>
        </w:rPr>
        <w:t>re</w:t>
      </w:r>
      <w:r>
        <w:t>spect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para</w:t>
      </w:r>
      <w:r>
        <w:t>meters.</w:t>
      </w:r>
      <w:r>
        <w:t xml:space="preserve"> </w:t>
      </w:r>
      <w:r>
        <w:rPr>
          <w:b/>
        </w:rPr>
        <w:t>Gr</w:t>
      </w:r>
      <w:r>
        <w:t>adient</w:t>
      </w:r>
      <w:r>
        <w:t xml:space="preserve"> </w:t>
      </w:r>
      <w:r>
        <w:rPr>
          <w:b/>
        </w:rPr>
        <w:t>de</w:t>
      </w:r>
      <w:r>
        <w:t>scent</w:t>
      </w:r>
      <w:r>
        <w:t xml:space="preserve"> </w:t>
      </w:r>
      <w:r>
        <w:rPr>
          <w:b/>
        </w:rPr>
        <w:t>c</w:t>
      </w:r>
      <w:r>
        <w:t>an</w:t>
      </w:r>
      <w:r>
        <w:t xml:space="preserve"> </w:t>
      </w:r>
      <w:r>
        <w:rPr>
          <w:b/>
        </w:rPr>
        <w:t>h</w:t>
      </w:r>
      <w:r>
        <w:t>elp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f</w:t>
      </w:r>
      <w:r>
        <w:t>ind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lo</w:t>
      </w:r>
      <w:r>
        <w:t>cal</w:t>
      </w:r>
      <w:r>
        <w:t xml:space="preserve"> </w:t>
      </w:r>
      <w:r>
        <w:rPr>
          <w:b/>
        </w:rPr>
        <w:t>mi</w:t>
      </w:r>
      <w:r>
        <w:t>nimum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gl</w:t>
      </w:r>
      <w:r>
        <w:t>obal</w:t>
      </w:r>
      <w:r>
        <w:t xml:space="preserve"> </w:t>
      </w:r>
      <w:r>
        <w:rPr>
          <w:b/>
        </w:rPr>
        <w:t>mi</w:t>
      </w:r>
      <w:r>
        <w:t>nimum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c</w:t>
      </w:r>
      <w:r>
        <w:t>ost</w:t>
      </w:r>
      <w:r>
        <w:t xml:space="preserve"> </w:t>
      </w:r>
      <w:r>
        <w:rPr>
          <w:b/>
        </w:rPr>
        <w:t>fun</w:t>
      </w:r>
      <w:r>
        <w:t>ction,</w:t>
      </w:r>
      <w:r>
        <w:t xml:space="preserve"> </w:t>
      </w:r>
      <w:r>
        <w:rPr>
          <w:b/>
        </w:rPr>
        <w:t>dep</w:t>
      </w:r>
      <w:r>
        <w:t>ending</w:t>
      </w:r>
      <w:r>
        <w:t xml:space="preserve"> </w:t>
      </w:r>
      <w:r>
        <w:rPr>
          <w:b/>
        </w:rPr>
        <w:t>o</w:t>
      </w:r>
      <w:r>
        <w:t>n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in</w:t>
      </w:r>
      <w:r>
        <w:t>itial</w:t>
      </w:r>
      <w:r>
        <w:t xml:space="preserve"> </w:t>
      </w:r>
      <w:r>
        <w:rPr>
          <w:b/>
        </w:rPr>
        <w:t>va</w:t>
      </w:r>
      <w:r>
        <w:t>lues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se</w:t>
      </w:r>
      <w:r>
        <w:t>ttings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para</w:t>
      </w:r>
      <w:r>
        <w:t>meters.</w:t>
      </w:r>
      <w:r>
        <w:t xml:space="preserve"> </w:t>
      </w:r>
    </w:p>
    <w:p>
      <w:r>
        <w:rPr>
          <w:b/>
        </w:rPr>
        <w:t>Sto</w:t>
      </w:r>
      <w:r>
        <w:t>chastic</w:t>
      </w:r>
      <w:r>
        <w:t xml:space="preserve"> </w:t>
      </w:r>
      <w:r>
        <w:rPr>
          <w:b/>
        </w:rPr>
        <w:t>gr</w:t>
      </w:r>
      <w:r>
        <w:t>adient</w:t>
      </w:r>
      <w:r>
        <w:t xml:space="preserve"> </w:t>
      </w:r>
      <w:r>
        <w:rPr>
          <w:b/>
        </w:rPr>
        <w:t>de</w:t>
      </w:r>
      <w:r>
        <w:t>scent: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va</w:t>
      </w:r>
      <w:r>
        <w:t>riant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gr</w:t>
      </w:r>
      <w:r>
        <w:t>adient</w:t>
      </w:r>
      <w:r>
        <w:t xml:space="preserve"> </w:t>
      </w:r>
      <w:r>
        <w:rPr>
          <w:b/>
        </w:rPr>
        <w:t>de</w:t>
      </w:r>
      <w:r>
        <w:t>scent</w:t>
      </w:r>
      <w:r>
        <w:t xml:space="preserve"> </w:t>
      </w:r>
      <w:r>
        <w:rPr>
          <w:b/>
        </w:rPr>
        <w:t>t</w:t>
      </w:r>
      <w:r>
        <w:t>hat</w:t>
      </w:r>
      <w:r>
        <w:t xml:space="preserve"> </w:t>
      </w:r>
      <w:r>
        <w:rPr>
          <w:b/>
        </w:rPr>
        <w:t>up</w:t>
      </w:r>
      <w:r>
        <w:t>dates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mo</w:t>
      </w:r>
      <w:r>
        <w:t>del</w:t>
      </w:r>
      <w:r>
        <w:t xml:space="preserve"> </w:t>
      </w:r>
      <w:r>
        <w:rPr>
          <w:b/>
        </w:rPr>
        <w:t>par</w:t>
      </w:r>
      <w:r>
        <w:t>ameters</w:t>
      </w:r>
      <w:r>
        <w:t xml:space="preserve"> </w:t>
      </w:r>
      <w:r>
        <w:rPr>
          <w:b/>
        </w:rPr>
        <w:t>b</w:t>
      </w:r>
      <w:r>
        <w:t>y</w:t>
      </w:r>
      <w:r>
        <w:t xml:space="preserve"> </w:t>
      </w:r>
      <w:r>
        <w:rPr>
          <w:b/>
        </w:rPr>
        <w:t>us</w:t>
      </w:r>
      <w:r>
        <w:t>ing</w:t>
      </w:r>
      <w:r>
        <w:t xml:space="preserve"> </w:t>
      </w:r>
      <w:r>
        <w:rPr>
          <w:b/>
        </w:rPr>
        <w:t>o</w:t>
      </w:r>
      <w:r>
        <w:t>nly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si</w:t>
      </w:r>
      <w:r>
        <w:t>ngle</w:t>
      </w:r>
      <w:r>
        <w:t xml:space="preserve"> </w:t>
      </w:r>
      <w:r>
        <w:rPr>
          <w:b/>
        </w:rPr>
        <w:t>o</w:t>
      </w:r>
      <w:r>
        <w:t>r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sm</w:t>
      </w:r>
      <w:r>
        <w:t>all</w:t>
      </w:r>
      <w:r>
        <w:t xml:space="preserve"> </w:t>
      </w:r>
      <w:r>
        <w:rPr>
          <w:b/>
        </w:rPr>
        <w:t>ba</w:t>
      </w:r>
      <w:r>
        <w:t>tch</w:t>
      </w:r>
      <w:r>
        <w:t xml:space="preserve"> </w:t>
      </w:r>
      <w:r>
        <w:rPr>
          <w:b/>
        </w:rPr>
        <w:t>o</w:t>
      </w:r>
      <w:r>
        <w:t>f</w:t>
      </w:r>
      <w:r>
        <w:t xml:space="preserve"> </w:t>
      </w:r>
      <w:r>
        <w:rPr>
          <w:b/>
        </w:rPr>
        <w:t>ra</w:t>
      </w:r>
      <w:r>
        <w:t>ndomly</w:t>
      </w:r>
      <w:r>
        <w:t xml:space="preserve"> </w:t>
      </w:r>
      <w:r>
        <w:rPr>
          <w:b/>
        </w:rPr>
        <w:t>se</w:t>
      </w:r>
      <w:r>
        <w:t>lected</w:t>
      </w:r>
      <w:r>
        <w:t xml:space="preserve"> </w:t>
      </w:r>
      <w:r>
        <w:rPr>
          <w:b/>
        </w:rPr>
        <w:t>ex</w:t>
      </w:r>
      <w:r>
        <w:t>amples</w:t>
      </w:r>
      <w:r>
        <w:t xml:space="preserve"> </w:t>
      </w:r>
      <w:r>
        <w:rPr>
          <w:b/>
        </w:rPr>
        <w:t>a</w:t>
      </w:r>
      <w:r>
        <w:t>t</w:t>
      </w:r>
      <w:r>
        <w:t xml:space="preserve"> </w:t>
      </w:r>
      <w:r>
        <w:rPr>
          <w:b/>
        </w:rPr>
        <w:t>e</w:t>
      </w:r>
      <w:r>
        <w:t>ach</w:t>
      </w:r>
      <w:r>
        <w:t xml:space="preserve"> </w:t>
      </w:r>
      <w:r>
        <w:rPr>
          <w:b/>
        </w:rPr>
        <w:t>ite</w:t>
      </w:r>
      <w:r>
        <w:t>ration.</w:t>
      </w:r>
      <w:r>
        <w:t xml:space="preserve"> </w:t>
      </w:r>
      <w:r>
        <w:rPr>
          <w:b/>
        </w:rPr>
        <w:t>Sto</w:t>
      </w:r>
      <w:r>
        <w:t>chastic</w:t>
      </w:r>
      <w:r>
        <w:t xml:space="preserve"> </w:t>
      </w:r>
      <w:r>
        <w:rPr>
          <w:b/>
        </w:rPr>
        <w:t>gr</w:t>
      </w:r>
      <w:r>
        <w:t>adient</w:t>
      </w:r>
      <w:r>
        <w:t xml:space="preserve"> </w:t>
      </w:r>
      <w:r>
        <w:rPr>
          <w:b/>
        </w:rPr>
        <w:t>de</w:t>
      </w:r>
      <w:r>
        <w:t>scent</w:t>
      </w:r>
      <w:r>
        <w:t xml:space="preserve"> </w:t>
      </w:r>
      <w:r>
        <w:rPr>
          <w:b/>
        </w:rPr>
        <w:t>c</w:t>
      </w:r>
      <w:r>
        <w:t>an</w:t>
      </w:r>
      <w:r>
        <w:t xml:space="preserve"> </w:t>
      </w:r>
      <w:r>
        <w:rPr>
          <w:b/>
        </w:rPr>
        <w:t>h</w:t>
      </w:r>
      <w:r>
        <w:t>elp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sp</w:t>
      </w:r>
      <w:r>
        <w:t>eed</w:t>
      </w:r>
      <w:r>
        <w:t xml:space="preserve"> </w:t>
      </w:r>
      <w:r>
        <w:rPr>
          <w:b/>
        </w:rPr>
        <w:t>u</w:t>
      </w:r>
      <w:r>
        <w:t>p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conv</w:t>
      </w:r>
      <w:r>
        <w:t>ergence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av</w:t>
      </w:r>
      <w:r>
        <w:t>oid</w:t>
      </w:r>
      <w:r>
        <w:t xml:space="preserve"> </w:t>
      </w:r>
      <w:r>
        <w:rPr>
          <w:b/>
        </w:rPr>
        <w:t>lo</w:t>
      </w:r>
      <w:r>
        <w:t>cal</w:t>
      </w:r>
      <w:r>
        <w:t xml:space="preserve"> </w:t>
      </w:r>
      <w:r>
        <w:rPr>
          <w:b/>
        </w:rPr>
        <w:t>mi</w:t>
      </w:r>
      <w:r>
        <w:t>nima</w:t>
      </w:r>
      <w:r>
        <w:t xml:space="preserve"> </w:t>
      </w:r>
      <w:r>
        <w:rPr>
          <w:b/>
        </w:rPr>
        <w:t>b</w:t>
      </w:r>
      <w:r>
        <w:t>y</w:t>
      </w:r>
      <w:r>
        <w:t xml:space="preserve"> </w:t>
      </w:r>
      <w:r>
        <w:rPr>
          <w:b/>
        </w:rPr>
        <w:t>intr</w:t>
      </w:r>
      <w:r>
        <w:t>oducing</w:t>
      </w:r>
      <w:r>
        <w:t xml:space="preserve"> </w:t>
      </w:r>
      <w:r>
        <w:rPr>
          <w:b/>
        </w:rPr>
        <w:t>ran</w:t>
      </w:r>
      <w:r>
        <w:t>domness</w:t>
      </w:r>
      <w:r>
        <w:t xml:space="preserve"> </w:t>
      </w:r>
      <w:r>
        <w:rPr>
          <w:b/>
        </w:rPr>
        <w:t>a</w:t>
      </w:r>
      <w:r>
        <w:t>nd</w:t>
      </w:r>
      <w:r>
        <w:t xml:space="preserve"> </w:t>
      </w:r>
      <w:r>
        <w:rPr>
          <w:b/>
        </w:rPr>
        <w:t>no</w:t>
      </w:r>
      <w:r>
        <w:t>ise</w:t>
      </w:r>
      <w:r>
        <w:t xml:space="preserve"> </w:t>
      </w:r>
      <w:r>
        <w:rPr>
          <w:b/>
        </w:rPr>
        <w:t>i</w:t>
      </w:r>
      <w:r>
        <w:t>n</w:t>
      </w:r>
      <w:r>
        <w:t xml:space="preserve"> </w:t>
      </w:r>
      <w:r>
        <w:rPr>
          <w:b/>
        </w:rPr>
        <w:t>t</w:t>
      </w:r>
      <w:r>
        <w:t>he</w:t>
      </w:r>
      <w:r>
        <w:t xml:space="preserve"> </w:t>
      </w:r>
      <w:r>
        <w:rPr>
          <w:b/>
        </w:rPr>
        <w:t>gr</w:t>
      </w:r>
      <w:r>
        <w:t>adient</w:t>
      </w:r>
      <w:r>
        <w:t xml:space="preserve"> </w:t>
      </w:r>
      <w:r>
        <w:rPr>
          <w:b/>
        </w:rPr>
        <w:t>calc</w:t>
      </w:r>
      <w:r>
        <w:t>ulation.</w:t>
      </w:r>
      <w:r>
        <w:t xml:space="preserve"> </w:t>
      </w:r>
    </w:p>
    <w:p>
      <w:r>
        <w:rPr>
          <w:b/>
        </w:rPr>
        <w:t>I</w:t>
      </w:r>
      <w:r>
        <w:t>f</w:t>
      </w:r>
      <w:r>
        <w:t xml:space="preserve"> </w:t>
      </w:r>
      <w:r>
        <w:rPr>
          <w:b/>
        </w:rPr>
        <w:t>y</w:t>
      </w:r>
      <w:r>
        <w:t>ou</w:t>
      </w:r>
      <w:r>
        <w:t xml:space="preserve"> </w:t>
      </w:r>
      <w:r>
        <w:rPr>
          <w:b/>
        </w:rPr>
        <w:t>w</w:t>
      </w:r>
      <w:r>
        <w:t>ant</w:t>
      </w:r>
      <w:r>
        <w:t xml:space="preserve"> </w:t>
      </w:r>
      <w:r>
        <w:rPr>
          <w:b/>
        </w:rPr>
        <w:t>t</w:t>
      </w:r>
      <w:r>
        <w:t>o</w:t>
      </w:r>
      <w:r>
        <w:t xml:space="preserve"> </w:t>
      </w:r>
      <w:r>
        <w:rPr>
          <w:b/>
        </w:rPr>
        <w:t>le</w:t>
      </w:r>
      <w:r>
        <w:t>arn</w:t>
      </w:r>
      <w:r>
        <w:t xml:space="preserve"> </w:t>
      </w:r>
      <w:r>
        <w:rPr>
          <w:b/>
        </w:rPr>
        <w:t>m</w:t>
      </w:r>
      <w:r>
        <w:t>ore</w:t>
      </w:r>
      <w:r>
        <w:t xml:space="preserve"> </w:t>
      </w:r>
      <w:r>
        <w:rPr>
          <w:b/>
        </w:rPr>
        <w:t>ab</w:t>
      </w:r>
      <w:r>
        <w:t>out</w:t>
      </w:r>
      <w:r>
        <w:t xml:space="preserve"> </w:t>
      </w:r>
      <w:r>
        <w:rPr>
          <w:b/>
        </w:rPr>
        <w:t>th</w:t>
      </w:r>
      <w:r>
        <w:t>ese</w:t>
      </w:r>
      <w:r>
        <w:t xml:space="preserve"> </w:t>
      </w:r>
      <w:r>
        <w:rPr>
          <w:b/>
        </w:rPr>
        <w:t>term</w:t>
      </w:r>
      <w:r>
        <w:t>inologies,</w:t>
      </w:r>
      <w:r>
        <w:t xml:space="preserve"> </w:t>
      </w:r>
      <w:r>
        <w:rPr>
          <w:b/>
        </w:rPr>
        <w:t>y</w:t>
      </w:r>
      <w:r>
        <w:t>ou</w:t>
      </w:r>
      <w:r>
        <w:t xml:space="preserve"> </w:t>
      </w:r>
      <w:r>
        <w:rPr>
          <w:b/>
        </w:rPr>
        <w:t>c</w:t>
      </w:r>
      <w:r>
        <w:t>an</w:t>
      </w:r>
      <w:r>
        <w:t xml:space="preserve"> </w:t>
      </w:r>
      <w:r>
        <w:rPr>
          <w:b/>
        </w:rPr>
        <w:t>ch</w:t>
      </w:r>
      <w:r>
        <w:t>eck</w:t>
      </w:r>
      <w:r>
        <w:t xml:space="preserve"> </w:t>
      </w:r>
      <w:r>
        <w:rPr>
          <w:b/>
        </w:rPr>
        <w:t>o</w:t>
      </w:r>
      <w:r>
        <w:t>ut</w:t>
      </w:r>
      <w:r>
        <w:t xml:space="preserve"> </w:t>
      </w:r>
      <w:r>
        <w:rPr>
          <w:b/>
        </w:rPr>
        <w:t>th</w:t>
      </w:r>
      <w:r>
        <w:t>ese</w:t>
      </w:r>
      <w:r>
        <w:t xml:space="preserve"> </w:t>
      </w:r>
      <w:r>
        <w:rPr>
          <w:b/>
        </w:rPr>
        <w:t>w</w:t>
      </w:r>
      <w:r>
        <w:t>eb</w:t>
      </w:r>
      <w:r>
        <w:t xml:space="preserve"> </w:t>
      </w:r>
      <w:r>
        <w:rPr>
          <w:b/>
        </w:rPr>
        <w:t>se</w:t>
      </w:r>
      <w:r>
        <w:t>arch</w:t>
      </w:r>
      <w:r>
        <w:t xml:space="preserve"> </w:t>
      </w:r>
      <w:r>
        <w:rPr>
          <w:b/>
        </w:rPr>
        <w:t>re</w:t>
      </w:r>
      <w:r>
        <w:t>sults:</w:t>
      </w:r>
      <w:r>
        <w:t xml:space="preserve"> </w:t>
      </w:r>
      <w:r>
        <w:rPr>
          <w:b/>
        </w:rPr>
        <w:t>,</w:t>
      </w:r>
      <w:r>
        <w:t xml:space="preserve"> </w:t>
      </w:r>
      <w:r>
        <w:rPr>
          <w:b/>
        </w:rPr>
        <w:t>,</w:t>
      </w:r>
      <w:r>
        <w:t xml:space="preserve"> </w:t>
      </w:r>
      <w:r>
        <w:rPr>
          <w:b/>
        </w:rPr>
        <w:t>.</w:t>
      </w:r>
      <w:r>
        <w:t xml:space="preserve">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